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6600"/>
      </w:tblGrid>
      <w:tr w14:paraId="01A3D2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Borders>
              <w:bottom w:val="thinThickSmallGap" w:color="C00000" w:sz="24" w:space="0"/>
            </w:tcBorders>
          </w:tcPr>
          <w:p w14:paraId="3FD8F7B6">
            <w:pPr>
              <w:jc w:val="center"/>
              <w:rPr>
                <w:rFonts w:ascii="楷体" w:hAnsi="楷体" w:eastAsia="楷体"/>
                <w:b/>
              </w:rPr>
            </w:pPr>
            <w:r>
              <w:rPr>
                <w:rFonts w:hint="eastAsia" w:ascii="楷体" w:hAnsi="楷体" w:eastAsia="楷体"/>
                <w:b/>
                <w:sz w:val="96"/>
              </w:rPr>
              <w:t>机器学习实验报告</w:t>
            </w:r>
          </w:p>
        </w:tc>
      </w:tr>
      <w:tr w14:paraId="3838AC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8" w:hRule="atLeast"/>
        </w:trPr>
        <w:tc>
          <w:tcPr>
            <w:tcW w:w="8296" w:type="dxa"/>
            <w:gridSpan w:val="2"/>
            <w:tcBorders>
              <w:top w:val="thinThickSmallGap" w:color="C00000" w:sz="24" w:space="0"/>
            </w:tcBorders>
            <w:vAlign w:val="center"/>
          </w:tcPr>
          <w:p w14:paraId="04DD48A6">
            <w:pPr>
              <w:jc w:val="center"/>
            </w:pPr>
            <w:r>
              <w:rPr>
                <w:rFonts w:hint="eastAsia"/>
                <w:sz w:val="48"/>
              </w:rPr>
              <w:t xml:space="preserve">第 </w:t>
            </w:r>
            <w:r>
              <w:rPr>
                <w:sz w:val="48"/>
              </w:rPr>
              <w:t>3</w:t>
            </w:r>
            <w:r>
              <w:rPr>
                <w:rFonts w:hint="eastAsia"/>
                <w:sz w:val="48"/>
              </w:rPr>
              <w:t xml:space="preserve"> 次</w:t>
            </w:r>
          </w:p>
        </w:tc>
      </w:tr>
      <w:tr w14:paraId="6B30D6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Pr>
          <w:p w14:paraId="712D1FFB">
            <w:pPr>
              <w:jc w:val="center"/>
            </w:pPr>
            <w:r>
              <w:drawing>
                <wp:inline distT="0" distB="0" distL="0" distR="0">
                  <wp:extent cx="2057400" cy="2050415"/>
                  <wp:effectExtent l="0" t="0" r="0" b="6985"/>
                  <wp:docPr id="4" name="图片 4" descr="图片包含 标牌&#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标牌&#10;&#10;已生成极高可信度的说明"/>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61761" cy="2054978"/>
                          </a:xfrm>
                          <a:prstGeom prst="rect">
                            <a:avLst/>
                          </a:prstGeom>
                        </pic:spPr>
                      </pic:pic>
                    </a:graphicData>
                  </a:graphic>
                </wp:inline>
              </w:drawing>
            </w:r>
          </w:p>
        </w:tc>
      </w:tr>
      <w:tr w14:paraId="5A2E0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14:paraId="4B90598F">
            <w:pPr>
              <w:rPr>
                <w:rFonts w:ascii="楷体" w:hAnsi="楷体" w:eastAsia="楷体"/>
                <w:b/>
                <w:sz w:val="40"/>
              </w:rPr>
            </w:pPr>
            <w:r>
              <w:rPr>
                <w:rFonts w:hint="eastAsia" w:ascii="楷体" w:hAnsi="楷体" w:eastAsia="楷体"/>
                <w:b/>
                <w:sz w:val="40"/>
              </w:rPr>
              <w:t>姓名</w:t>
            </w:r>
          </w:p>
        </w:tc>
        <w:tc>
          <w:tcPr>
            <w:tcW w:w="6600" w:type="dxa"/>
            <w:tcBorders>
              <w:bottom w:val="triple" w:color="C00000" w:sz="4" w:space="0"/>
            </w:tcBorders>
            <w:shd w:val="clear" w:color="auto" w:fill="auto"/>
            <w:vAlign w:val="center"/>
          </w:tcPr>
          <w:p w14:paraId="7BC89CA3">
            <w:pPr>
              <w:rPr>
                <w:rFonts w:hint="eastAsia" w:ascii="楷体" w:hAnsi="楷体" w:eastAsia="楷体"/>
                <w:sz w:val="40"/>
                <w:szCs w:val="40"/>
                <w:lang w:val="en-US" w:eastAsia="zh-CN"/>
              </w:rPr>
            </w:pPr>
            <w:r>
              <w:rPr>
                <w:rFonts w:hint="eastAsia" w:ascii="楷体" w:hAnsi="楷体" w:eastAsia="楷体"/>
                <w:sz w:val="40"/>
                <w:szCs w:val="40"/>
                <w:lang w:val="en-US" w:eastAsia="zh-CN"/>
              </w:rPr>
              <w:t>何铭韬</w:t>
            </w:r>
          </w:p>
        </w:tc>
      </w:tr>
      <w:tr w14:paraId="472FE6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14:paraId="3241F5B2">
            <w:pPr>
              <w:rPr>
                <w:rFonts w:ascii="楷体" w:hAnsi="楷体" w:eastAsia="楷体"/>
                <w:b/>
                <w:sz w:val="40"/>
              </w:rPr>
            </w:pPr>
            <w:r>
              <w:rPr>
                <w:rFonts w:hint="eastAsia" w:ascii="楷体" w:hAnsi="楷体" w:eastAsia="楷体"/>
                <w:b/>
                <w:sz w:val="40"/>
              </w:rPr>
              <w:t>班级</w:t>
            </w:r>
          </w:p>
        </w:tc>
        <w:tc>
          <w:tcPr>
            <w:tcW w:w="6600" w:type="dxa"/>
            <w:tcBorders>
              <w:top w:val="triple" w:color="C00000" w:sz="4" w:space="0"/>
              <w:bottom w:val="triple" w:color="C00000" w:sz="4" w:space="0"/>
            </w:tcBorders>
            <w:shd w:val="clear" w:color="auto" w:fill="auto"/>
            <w:vAlign w:val="center"/>
          </w:tcPr>
          <w:p w14:paraId="277B7B24">
            <w:pPr>
              <w:rPr>
                <w:rFonts w:hint="default" w:ascii="楷体" w:hAnsi="楷体" w:eastAsia="楷体"/>
                <w:sz w:val="40"/>
                <w:szCs w:val="40"/>
                <w:lang w:val="en-US" w:eastAsia="zh-CN"/>
              </w:rPr>
            </w:pPr>
            <w:r>
              <w:rPr>
                <w:rFonts w:hint="eastAsia" w:ascii="楷体" w:hAnsi="楷体" w:eastAsia="楷体"/>
                <w:sz w:val="40"/>
                <w:szCs w:val="40"/>
                <w:lang w:val="en-US" w:eastAsia="zh-CN"/>
              </w:rPr>
              <w:t>工设2204</w:t>
            </w:r>
          </w:p>
        </w:tc>
      </w:tr>
      <w:tr w14:paraId="12A80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14:paraId="13B8EE34">
            <w:pPr>
              <w:rPr>
                <w:rFonts w:ascii="楷体" w:hAnsi="楷体" w:eastAsia="楷体"/>
                <w:b/>
                <w:sz w:val="40"/>
              </w:rPr>
            </w:pPr>
            <w:r>
              <w:rPr>
                <w:rFonts w:hint="eastAsia" w:ascii="楷体" w:hAnsi="楷体" w:eastAsia="楷体"/>
                <w:b/>
                <w:sz w:val="40"/>
              </w:rPr>
              <w:t>学号</w:t>
            </w:r>
          </w:p>
        </w:tc>
        <w:tc>
          <w:tcPr>
            <w:tcW w:w="6600" w:type="dxa"/>
            <w:tcBorders>
              <w:top w:val="triple" w:color="C00000" w:sz="4" w:space="0"/>
              <w:bottom w:val="triple" w:color="C00000" w:sz="4" w:space="0"/>
            </w:tcBorders>
            <w:shd w:val="clear" w:color="auto" w:fill="auto"/>
            <w:vAlign w:val="center"/>
          </w:tcPr>
          <w:p w14:paraId="3896F7AA">
            <w:pPr>
              <w:rPr>
                <w:rFonts w:hint="default" w:ascii="楷体" w:hAnsi="楷体" w:eastAsia="楷体"/>
                <w:sz w:val="40"/>
                <w:szCs w:val="40"/>
                <w:lang w:val="en-US" w:eastAsia="zh-CN"/>
              </w:rPr>
            </w:pPr>
            <w:r>
              <w:rPr>
                <w:rFonts w:hint="eastAsia" w:ascii="楷体" w:hAnsi="楷体" w:eastAsia="楷体"/>
                <w:sz w:val="40"/>
                <w:szCs w:val="40"/>
                <w:lang w:val="en-US" w:eastAsia="zh-CN"/>
              </w:rPr>
              <w:t>2223312318</w:t>
            </w:r>
          </w:p>
        </w:tc>
      </w:tr>
      <w:tr w14:paraId="3E48A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14:paraId="530003DE">
            <w:pPr>
              <w:rPr>
                <w:rFonts w:ascii="楷体" w:hAnsi="楷体" w:eastAsia="楷体"/>
                <w:b/>
                <w:sz w:val="40"/>
              </w:rPr>
            </w:pPr>
            <w:r>
              <w:rPr>
                <w:rFonts w:hint="eastAsia" w:ascii="楷体" w:hAnsi="楷体" w:eastAsia="楷体"/>
                <w:b/>
                <w:sz w:val="40"/>
              </w:rPr>
              <w:t>电话</w:t>
            </w:r>
          </w:p>
        </w:tc>
        <w:tc>
          <w:tcPr>
            <w:tcW w:w="6600" w:type="dxa"/>
            <w:tcBorders>
              <w:top w:val="triple" w:color="C00000" w:sz="4" w:space="0"/>
              <w:bottom w:val="triple" w:color="C00000" w:sz="4" w:space="0"/>
            </w:tcBorders>
            <w:shd w:val="clear" w:color="auto" w:fill="auto"/>
            <w:vAlign w:val="center"/>
          </w:tcPr>
          <w:p w14:paraId="42A13A5C">
            <w:pPr>
              <w:rPr>
                <w:rFonts w:hint="default" w:ascii="楷体" w:hAnsi="楷体" w:eastAsia="楷体"/>
                <w:sz w:val="40"/>
                <w:szCs w:val="40"/>
                <w:lang w:val="en-US" w:eastAsia="zh-CN"/>
              </w:rPr>
            </w:pPr>
            <w:r>
              <w:rPr>
                <w:rFonts w:hint="eastAsia" w:ascii="楷体" w:hAnsi="楷体" w:eastAsia="楷体"/>
                <w:sz w:val="40"/>
                <w:szCs w:val="40"/>
                <w:lang w:val="en-US" w:eastAsia="zh-CN"/>
              </w:rPr>
              <w:t>13034642319</w:t>
            </w:r>
          </w:p>
        </w:tc>
      </w:tr>
      <w:tr w14:paraId="376CF3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14:paraId="0408B7EA">
            <w:pPr>
              <w:rPr>
                <w:rFonts w:ascii="Malgun Gothic" w:hAnsi="Malgun Gothic" w:eastAsia="Malgun Gothic"/>
                <w:b/>
                <w:sz w:val="40"/>
              </w:rPr>
            </w:pPr>
            <w:r>
              <w:rPr>
                <w:rFonts w:hint="eastAsia" w:ascii="Malgun Gothic" w:hAnsi="Malgun Gothic" w:eastAsia="Malgun Gothic"/>
                <w:b/>
                <w:sz w:val="40"/>
              </w:rPr>
              <w:t>Email</w:t>
            </w:r>
          </w:p>
        </w:tc>
        <w:tc>
          <w:tcPr>
            <w:tcW w:w="6600" w:type="dxa"/>
            <w:tcBorders>
              <w:top w:val="triple" w:color="C00000" w:sz="4" w:space="0"/>
              <w:bottom w:val="triple" w:color="C00000" w:sz="4" w:space="0"/>
            </w:tcBorders>
            <w:shd w:val="clear" w:color="auto" w:fill="auto"/>
            <w:vAlign w:val="center"/>
          </w:tcPr>
          <w:p w14:paraId="5D844C38">
            <w:pPr>
              <w:rPr>
                <w:rFonts w:hint="default" w:ascii="楷体" w:hAnsi="楷体" w:eastAsia="楷体"/>
                <w:sz w:val="40"/>
                <w:szCs w:val="40"/>
                <w:lang w:val="en-US" w:eastAsia="zh-CN"/>
              </w:rPr>
            </w:pPr>
            <w:r>
              <w:rPr>
                <w:rFonts w:hint="eastAsia" w:ascii="楷体" w:hAnsi="楷体" w:eastAsia="楷体"/>
                <w:sz w:val="40"/>
                <w:szCs w:val="40"/>
                <w:lang w:val="en-US" w:eastAsia="zh-CN"/>
              </w:rPr>
              <w:t>2780530464@qq.com</w:t>
            </w:r>
          </w:p>
        </w:tc>
      </w:tr>
      <w:tr w14:paraId="63260B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14:paraId="69CF42A5">
            <w:pPr>
              <w:rPr>
                <w:rFonts w:ascii="楷体" w:hAnsi="楷体" w:eastAsia="楷体"/>
                <w:b/>
                <w:sz w:val="40"/>
              </w:rPr>
            </w:pPr>
            <w:r>
              <w:rPr>
                <w:rFonts w:hint="eastAsia" w:ascii="楷体" w:hAnsi="楷体" w:eastAsia="楷体"/>
                <w:b/>
                <w:sz w:val="40"/>
              </w:rPr>
              <w:t>日期</w:t>
            </w:r>
          </w:p>
        </w:tc>
        <w:tc>
          <w:tcPr>
            <w:tcW w:w="6600" w:type="dxa"/>
            <w:tcBorders>
              <w:top w:val="triple" w:color="C00000" w:sz="4" w:space="0"/>
              <w:bottom w:val="triple" w:color="C00000" w:sz="4" w:space="0"/>
            </w:tcBorders>
            <w:shd w:val="clear" w:color="auto" w:fill="auto"/>
            <w:vAlign w:val="center"/>
          </w:tcPr>
          <w:p w14:paraId="4F3C9B7E">
            <w:pPr>
              <w:rPr>
                <w:rFonts w:hint="default" w:ascii="楷体" w:hAnsi="楷体" w:eastAsia="楷体"/>
                <w:sz w:val="40"/>
                <w:szCs w:val="40"/>
                <w:lang w:val="en-US" w:eastAsia="zh-CN"/>
              </w:rPr>
            </w:pPr>
            <w:r>
              <w:rPr>
                <w:rFonts w:hint="eastAsia" w:ascii="楷体" w:hAnsi="楷体" w:eastAsia="楷体"/>
                <w:sz w:val="40"/>
                <w:szCs w:val="40"/>
                <w:lang w:val="en-US" w:eastAsia="zh-CN"/>
              </w:rPr>
              <w:t>6.15</w:t>
            </w:r>
          </w:p>
        </w:tc>
      </w:tr>
    </w:tbl>
    <w:p w14:paraId="617FFF1F">
      <w:pPr>
        <w:adjustRightInd/>
        <w:snapToGrid/>
        <w:rPr>
          <w:rFonts w:eastAsia="黑体" w:cstheme="majorBidi"/>
          <w:bCs/>
          <w:sz w:val="32"/>
          <w:szCs w:val="28"/>
        </w:rPr>
      </w:pPr>
      <w:r>
        <w:br w:type="page"/>
      </w:r>
    </w:p>
    <w:sdt>
      <w:sdtPr>
        <w:rPr>
          <w:rFonts w:ascii="Times New Roman" w:hAnsi="Times New Roman" w:eastAsia="宋体" w:cstheme="minorBidi"/>
          <w:color w:val="auto"/>
          <w:sz w:val="24"/>
          <w:szCs w:val="22"/>
          <w:lang w:val="zh-CN" w:eastAsia="en-US"/>
        </w:rPr>
        <w:id w:val="403951110"/>
        <w:docPartObj>
          <w:docPartGallery w:val="Table of Contents"/>
          <w:docPartUnique/>
        </w:docPartObj>
      </w:sdtPr>
      <w:sdtEndPr>
        <w:rPr>
          <w:rFonts w:ascii="Times New Roman" w:hAnsi="Times New Roman" w:eastAsia="宋体" w:cstheme="minorBidi"/>
          <w:b/>
          <w:bCs/>
          <w:color w:val="auto"/>
          <w:sz w:val="24"/>
          <w:szCs w:val="22"/>
          <w:lang w:val="zh-CN" w:eastAsia="en-US"/>
        </w:rPr>
      </w:sdtEndPr>
      <w:sdtContent>
        <w:p w14:paraId="35B413FE">
          <w:pPr>
            <w:pStyle w:val="169"/>
            <w:jc w:val="center"/>
          </w:pPr>
          <w:r>
            <w:rPr>
              <w:lang w:val="zh-CN"/>
            </w:rPr>
            <w:t>目</w:t>
          </w:r>
          <w:r>
            <w:rPr>
              <w:rFonts w:hint="eastAsia" w:ascii="微软雅黑" w:hAnsi="微软雅黑" w:eastAsia="微软雅黑" w:cs="微软雅黑"/>
              <w:lang w:val="zh-CN"/>
            </w:rPr>
            <w:t>录</w:t>
          </w:r>
        </w:p>
        <w:p w14:paraId="19B7BA19">
          <w:pPr>
            <w:pStyle w:val="27"/>
            <w:tabs>
              <w:tab w:val="right" w:leader="dot" w:pos="8630"/>
            </w:tabs>
            <w:rPr>
              <w:rFonts w:ascii="Times New Roman" w:hAnsi="Times New Roman" w:eastAsia="宋体" w:cstheme="minorBidi"/>
              <w:kern w:val="2"/>
              <w:sz w:val="21"/>
            </w:rPr>
          </w:pPr>
          <w:r>
            <w:rPr>
              <w:rFonts w:ascii="Times New Roman" w:hAnsi="Times New Roman" w:eastAsia="宋体"/>
            </w:rPr>
            <w:fldChar w:fldCharType="begin"/>
          </w:r>
          <w:r>
            <w:rPr>
              <w:rFonts w:ascii="Times New Roman" w:hAnsi="Times New Roman" w:eastAsia="宋体"/>
            </w:rPr>
            <w:instrText xml:space="preserve"> TOC \o "1-3" \h \z \u </w:instrText>
          </w:r>
          <w:r>
            <w:rPr>
              <w:rFonts w:ascii="Times New Roman" w:hAnsi="Times New Roman" w:eastAsia="宋体"/>
            </w:rPr>
            <w:fldChar w:fldCharType="separate"/>
          </w:r>
          <w:r>
            <w:fldChar w:fldCharType="begin"/>
          </w:r>
          <w:r>
            <w:instrText xml:space="preserve"> HYPERLINK \l "_Toc199579034" </w:instrText>
          </w:r>
          <w:r>
            <w:fldChar w:fldCharType="separate"/>
          </w:r>
          <w:r>
            <w:rPr>
              <w:rStyle w:val="139"/>
              <w:rFonts w:ascii="Times New Roman" w:hAnsi="Times New Roman" w:eastAsia="宋体"/>
            </w:rPr>
            <w:t>1</w:t>
          </w:r>
          <w:r>
            <w:rPr>
              <w:rStyle w:val="139"/>
              <w:rFonts w:hint="eastAsia" w:ascii="Times New Roman" w:hAnsi="Times New Roman" w:eastAsia="宋体" w:cs="微软雅黑"/>
            </w:rPr>
            <w:t>实验题</w:t>
          </w:r>
          <w:r>
            <w:rPr>
              <w:rStyle w:val="139"/>
              <w:rFonts w:hint="eastAsia" w:ascii="Times New Roman" w:hAnsi="Times New Roman" w:eastAsia="宋体" w:cs="MS Mincho"/>
            </w:rPr>
            <w:t>目</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_Toc199579034 \h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14:paraId="386B1E55">
          <w:pPr>
            <w:pStyle w:val="27"/>
            <w:tabs>
              <w:tab w:val="right" w:leader="dot" w:pos="8630"/>
            </w:tabs>
            <w:rPr>
              <w:rFonts w:ascii="Times New Roman" w:hAnsi="Times New Roman" w:eastAsia="宋体" w:cstheme="minorBidi"/>
              <w:kern w:val="2"/>
              <w:sz w:val="21"/>
            </w:rPr>
          </w:pPr>
          <w:r>
            <w:fldChar w:fldCharType="begin"/>
          </w:r>
          <w:r>
            <w:instrText xml:space="preserve"> HYPERLINK \l "_Toc199579035" </w:instrText>
          </w:r>
          <w:r>
            <w:fldChar w:fldCharType="separate"/>
          </w:r>
          <w:r>
            <w:rPr>
              <w:rStyle w:val="139"/>
              <w:rFonts w:ascii="Times New Roman" w:hAnsi="Times New Roman" w:eastAsia="宋体"/>
            </w:rPr>
            <w:t>2</w:t>
          </w:r>
          <w:r>
            <w:rPr>
              <w:rStyle w:val="139"/>
              <w:rFonts w:hint="eastAsia" w:ascii="Times New Roman" w:hAnsi="Times New Roman" w:eastAsia="宋体" w:cs="微软雅黑"/>
            </w:rPr>
            <w:t>实验</w:t>
          </w:r>
          <w:r>
            <w:rPr>
              <w:rStyle w:val="139"/>
              <w:rFonts w:hint="eastAsia" w:ascii="Times New Roman" w:hAnsi="Times New Roman" w:eastAsia="宋体" w:cs="MS Mincho"/>
            </w:rPr>
            <w:t>目的</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_Toc199579035 \h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14:paraId="00778723">
          <w:pPr>
            <w:pStyle w:val="27"/>
            <w:tabs>
              <w:tab w:val="right" w:leader="dot" w:pos="8630"/>
            </w:tabs>
            <w:rPr>
              <w:rFonts w:ascii="Times New Roman" w:hAnsi="Times New Roman" w:eastAsia="宋体" w:cstheme="minorBidi"/>
              <w:kern w:val="2"/>
              <w:sz w:val="21"/>
            </w:rPr>
          </w:pPr>
          <w:r>
            <w:fldChar w:fldCharType="begin"/>
          </w:r>
          <w:r>
            <w:instrText xml:space="preserve"> HYPERLINK \l "_Toc199579036" </w:instrText>
          </w:r>
          <w:r>
            <w:fldChar w:fldCharType="separate"/>
          </w:r>
          <w:r>
            <w:rPr>
              <w:rStyle w:val="139"/>
              <w:rFonts w:ascii="Times New Roman" w:hAnsi="Times New Roman" w:eastAsia="宋体"/>
            </w:rPr>
            <w:t>3</w:t>
          </w:r>
          <w:r>
            <w:rPr>
              <w:rStyle w:val="139"/>
              <w:rFonts w:hint="eastAsia" w:ascii="Times New Roman" w:hAnsi="Times New Roman" w:eastAsia="宋体" w:cs="微软雅黑"/>
            </w:rPr>
            <w:t>实验环</w:t>
          </w:r>
          <w:r>
            <w:rPr>
              <w:rStyle w:val="139"/>
              <w:rFonts w:hint="eastAsia" w:ascii="Times New Roman" w:hAnsi="Times New Roman" w:eastAsia="宋体" w:cs="MS Mincho"/>
            </w:rPr>
            <w:t>境与工具</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_Toc199579036 \h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14:paraId="0487FE8B">
          <w:pPr>
            <w:pStyle w:val="27"/>
            <w:tabs>
              <w:tab w:val="right" w:leader="dot" w:pos="8630"/>
            </w:tabs>
            <w:rPr>
              <w:rFonts w:ascii="Times New Roman" w:hAnsi="Times New Roman" w:eastAsia="宋体" w:cstheme="minorBidi"/>
              <w:kern w:val="2"/>
              <w:sz w:val="21"/>
            </w:rPr>
          </w:pPr>
          <w:r>
            <w:fldChar w:fldCharType="begin"/>
          </w:r>
          <w:r>
            <w:instrText xml:space="preserve"> HYPERLINK \l "_Toc199579037" </w:instrText>
          </w:r>
          <w:r>
            <w:fldChar w:fldCharType="separate"/>
          </w:r>
          <w:r>
            <w:rPr>
              <w:rStyle w:val="139"/>
              <w:rFonts w:ascii="Times New Roman" w:hAnsi="Times New Roman" w:eastAsia="宋体"/>
            </w:rPr>
            <w:t>4</w:t>
          </w:r>
          <w:r>
            <w:rPr>
              <w:rStyle w:val="139"/>
              <w:rFonts w:hint="eastAsia" w:ascii="Times New Roman" w:hAnsi="Times New Roman" w:eastAsia="宋体" w:cs="微软雅黑"/>
            </w:rPr>
            <w:t>实验</w:t>
          </w:r>
          <w:r>
            <w:rPr>
              <w:rStyle w:val="139"/>
              <w:rFonts w:hint="eastAsia" w:ascii="Times New Roman" w:hAnsi="Times New Roman" w:eastAsia="宋体" w:cs="MS Mincho"/>
            </w:rPr>
            <w:t>背景与理</w:t>
          </w:r>
          <w:r>
            <w:rPr>
              <w:rStyle w:val="139"/>
              <w:rFonts w:hint="eastAsia" w:ascii="Times New Roman" w:hAnsi="Times New Roman" w:eastAsia="宋体" w:cs="微软雅黑"/>
            </w:rPr>
            <w:t>论</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_Toc199579037 \h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14:paraId="703CD025">
          <w:pPr>
            <w:pStyle w:val="27"/>
            <w:tabs>
              <w:tab w:val="right" w:leader="dot" w:pos="8630"/>
            </w:tabs>
            <w:rPr>
              <w:rFonts w:ascii="Times New Roman" w:hAnsi="Times New Roman" w:eastAsia="宋体" w:cstheme="minorBidi"/>
              <w:kern w:val="2"/>
              <w:sz w:val="21"/>
            </w:rPr>
          </w:pPr>
          <w:r>
            <w:fldChar w:fldCharType="begin"/>
          </w:r>
          <w:r>
            <w:instrText xml:space="preserve"> HYPERLINK \l "_Toc199579038" </w:instrText>
          </w:r>
          <w:r>
            <w:fldChar w:fldCharType="separate"/>
          </w:r>
          <w:r>
            <w:rPr>
              <w:rStyle w:val="139"/>
              <w:rFonts w:ascii="Times New Roman" w:hAnsi="Times New Roman" w:eastAsia="宋体"/>
            </w:rPr>
            <w:t>5核心代</w:t>
          </w:r>
          <w:r>
            <w:rPr>
              <w:rStyle w:val="139"/>
              <w:rFonts w:hint="eastAsia" w:ascii="Times New Roman" w:hAnsi="Times New Roman" w:eastAsia="宋体" w:cs="微软雅黑"/>
            </w:rPr>
            <w:t>码</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_Toc199579038 \h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14:paraId="680A02E0">
          <w:pPr>
            <w:pStyle w:val="30"/>
            <w:tabs>
              <w:tab w:val="right" w:leader="dot" w:pos="8630"/>
            </w:tabs>
            <w:rPr>
              <w:rFonts w:ascii="Times New Roman" w:hAnsi="Times New Roman" w:eastAsia="宋体" w:cstheme="minorBidi"/>
              <w:kern w:val="2"/>
              <w:sz w:val="21"/>
            </w:rPr>
          </w:pPr>
          <w:r>
            <w:fldChar w:fldCharType="begin"/>
          </w:r>
          <w:r>
            <w:instrText xml:space="preserve"> HYPERLINK \l "_Toc199579039" </w:instrText>
          </w:r>
          <w:r>
            <w:fldChar w:fldCharType="separate"/>
          </w:r>
          <w:r>
            <w:rPr>
              <w:rStyle w:val="139"/>
              <w:rFonts w:ascii="Times New Roman" w:hAnsi="Times New Roman" w:eastAsia="宋体"/>
            </w:rPr>
            <w:t>5.1 TODO 1</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_Toc199579039 \h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14:paraId="631D2776">
          <w:pPr>
            <w:pStyle w:val="30"/>
            <w:tabs>
              <w:tab w:val="right" w:leader="dot" w:pos="8630"/>
            </w:tabs>
            <w:rPr>
              <w:rFonts w:ascii="Times New Roman" w:hAnsi="Times New Roman" w:eastAsia="宋体" w:cstheme="minorBidi"/>
              <w:kern w:val="2"/>
              <w:sz w:val="21"/>
            </w:rPr>
          </w:pPr>
          <w:r>
            <w:fldChar w:fldCharType="begin"/>
          </w:r>
          <w:r>
            <w:instrText xml:space="preserve"> HYPERLINK \l "_Toc199579040" </w:instrText>
          </w:r>
          <w:r>
            <w:fldChar w:fldCharType="separate"/>
          </w:r>
          <w:r>
            <w:rPr>
              <w:rStyle w:val="139"/>
              <w:rFonts w:ascii="Times New Roman" w:hAnsi="Times New Roman" w:eastAsia="宋体"/>
            </w:rPr>
            <w:t>5.2 TODO 2</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_Toc199579040 \h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14:paraId="707FBCC5">
          <w:pPr>
            <w:pStyle w:val="30"/>
            <w:tabs>
              <w:tab w:val="right" w:leader="dot" w:pos="8630"/>
            </w:tabs>
            <w:rPr>
              <w:rFonts w:ascii="Times New Roman" w:hAnsi="Times New Roman" w:eastAsia="宋体" w:cstheme="minorBidi"/>
              <w:kern w:val="2"/>
              <w:sz w:val="21"/>
            </w:rPr>
          </w:pPr>
          <w:r>
            <w:fldChar w:fldCharType="begin"/>
          </w:r>
          <w:r>
            <w:instrText xml:space="preserve"> HYPERLINK \l "_Toc199579041" </w:instrText>
          </w:r>
          <w:r>
            <w:fldChar w:fldCharType="separate"/>
          </w:r>
          <w:r>
            <w:rPr>
              <w:rStyle w:val="139"/>
              <w:rFonts w:ascii="Times New Roman" w:hAnsi="Times New Roman" w:eastAsia="宋体"/>
            </w:rPr>
            <w:t>5.3 TODO 3</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_Toc199579041 \h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14:paraId="6F79C8C6">
          <w:pPr>
            <w:pStyle w:val="27"/>
            <w:tabs>
              <w:tab w:val="right" w:leader="dot" w:pos="8630"/>
            </w:tabs>
            <w:rPr>
              <w:rFonts w:ascii="Times New Roman" w:hAnsi="Times New Roman" w:eastAsia="宋体" w:cstheme="minorBidi"/>
              <w:kern w:val="2"/>
              <w:sz w:val="21"/>
            </w:rPr>
          </w:pPr>
          <w:r>
            <w:fldChar w:fldCharType="begin"/>
          </w:r>
          <w:r>
            <w:instrText xml:space="preserve"> HYPERLINK \l "_Toc199579042" </w:instrText>
          </w:r>
          <w:r>
            <w:fldChar w:fldCharType="separate"/>
          </w:r>
          <w:r>
            <w:rPr>
              <w:rStyle w:val="139"/>
              <w:rFonts w:ascii="Times New Roman" w:hAnsi="Times New Roman" w:eastAsia="宋体"/>
            </w:rPr>
            <w:t>6</w:t>
          </w:r>
          <w:r>
            <w:rPr>
              <w:rStyle w:val="139"/>
              <w:rFonts w:hint="eastAsia" w:ascii="Times New Roman" w:hAnsi="Times New Roman" w:eastAsia="宋体" w:cs="微软雅黑"/>
            </w:rPr>
            <w:t>实验结</w:t>
          </w:r>
          <w:r>
            <w:rPr>
              <w:rStyle w:val="139"/>
              <w:rFonts w:hint="eastAsia" w:ascii="Times New Roman" w:hAnsi="Times New Roman" w:eastAsia="宋体" w:cs="MS Mincho"/>
            </w:rPr>
            <w:t>果</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_Toc199579042 \h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14:paraId="2E1853D5">
          <w:pPr>
            <w:pStyle w:val="27"/>
            <w:tabs>
              <w:tab w:val="right" w:leader="dot" w:pos="8630"/>
            </w:tabs>
            <w:rPr>
              <w:rFonts w:ascii="Times New Roman" w:hAnsi="Times New Roman" w:eastAsia="宋体" w:cstheme="minorBidi"/>
              <w:kern w:val="2"/>
              <w:sz w:val="21"/>
            </w:rPr>
          </w:pPr>
          <w:r>
            <w:fldChar w:fldCharType="begin"/>
          </w:r>
          <w:r>
            <w:instrText xml:space="preserve"> HYPERLINK \l "_Toc199579043" </w:instrText>
          </w:r>
          <w:r>
            <w:fldChar w:fldCharType="separate"/>
          </w:r>
          <w:r>
            <w:rPr>
              <w:rStyle w:val="139"/>
              <w:rFonts w:ascii="Times New Roman" w:hAnsi="Times New Roman" w:eastAsia="宋体"/>
            </w:rPr>
            <w:t xml:space="preserve">7 </w:t>
          </w:r>
          <w:r>
            <w:rPr>
              <w:rStyle w:val="139"/>
              <w:rFonts w:hint="eastAsia" w:ascii="Times New Roman" w:hAnsi="Times New Roman" w:eastAsia="宋体" w:cs="微软雅黑"/>
            </w:rPr>
            <w:t>调</w:t>
          </w:r>
          <w:r>
            <w:rPr>
              <w:rStyle w:val="139"/>
              <w:rFonts w:hint="eastAsia" w:ascii="Times New Roman" w:hAnsi="Times New Roman" w:eastAsia="宋体" w:cs="MS Mincho"/>
            </w:rPr>
            <w:t>整</w:t>
          </w:r>
          <w:r>
            <w:rPr>
              <w:rStyle w:val="139"/>
              <w:rFonts w:hint="eastAsia" w:ascii="Times New Roman" w:hAnsi="Times New Roman" w:eastAsia="宋体" w:cs="微软雅黑"/>
            </w:rPr>
            <w:t>预处</w:t>
          </w:r>
          <w:r>
            <w:rPr>
              <w:rStyle w:val="139"/>
              <w:rFonts w:hint="eastAsia" w:ascii="Times New Roman" w:hAnsi="Times New Roman" w:eastAsia="宋体" w:cs="MS Mincho"/>
            </w:rPr>
            <w:t>理函数</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_Toc199579043 \h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14:paraId="7654EE9D">
          <w:pPr>
            <w:pStyle w:val="30"/>
            <w:tabs>
              <w:tab w:val="right" w:leader="dot" w:pos="8630"/>
            </w:tabs>
            <w:rPr>
              <w:rFonts w:ascii="Times New Roman" w:hAnsi="Times New Roman" w:eastAsia="宋体" w:cstheme="minorBidi"/>
              <w:kern w:val="2"/>
              <w:sz w:val="21"/>
            </w:rPr>
          </w:pPr>
          <w:r>
            <w:fldChar w:fldCharType="begin"/>
          </w:r>
          <w:r>
            <w:instrText xml:space="preserve"> HYPERLINK \l "_Toc199579044" </w:instrText>
          </w:r>
          <w:r>
            <w:fldChar w:fldCharType="separate"/>
          </w:r>
          <w:r>
            <w:rPr>
              <w:rStyle w:val="139"/>
              <w:rFonts w:ascii="Times New Roman" w:hAnsi="Times New Roman" w:eastAsia="宋体"/>
            </w:rPr>
            <w:t xml:space="preserve">7.1 </w:t>
          </w:r>
          <w:r>
            <w:rPr>
              <w:rStyle w:val="139"/>
              <w:rFonts w:hint="eastAsia" w:ascii="Times New Roman" w:hAnsi="Times New Roman" w:eastAsia="宋体" w:cs="微软雅黑"/>
            </w:rPr>
            <w:t>预处</w:t>
          </w:r>
          <w:r>
            <w:rPr>
              <w:rStyle w:val="139"/>
              <w:rFonts w:hint="eastAsia" w:ascii="Times New Roman" w:hAnsi="Times New Roman" w:eastAsia="宋体" w:cs="MS Mincho"/>
            </w:rPr>
            <w:t>理函数代</w:t>
          </w:r>
          <w:r>
            <w:rPr>
              <w:rStyle w:val="139"/>
              <w:rFonts w:hint="eastAsia" w:ascii="Times New Roman" w:hAnsi="Times New Roman" w:eastAsia="宋体" w:cs="微软雅黑"/>
            </w:rPr>
            <w:t>码</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_Toc199579044 \h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14:paraId="3352EDE1">
          <w:pPr>
            <w:pStyle w:val="30"/>
            <w:tabs>
              <w:tab w:val="right" w:leader="dot" w:pos="8630"/>
            </w:tabs>
            <w:rPr>
              <w:rFonts w:ascii="Times New Roman" w:hAnsi="Times New Roman" w:eastAsia="宋体" w:cstheme="minorBidi"/>
              <w:kern w:val="2"/>
              <w:sz w:val="21"/>
            </w:rPr>
          </w:pPr>
          <w:r>
            <w:fldChar w:fldCharType="begin"/>
          </w:r>
          <w:r>
            <w:instrText xml:space="preserve"> HYPERLINK \l "_Toc199579045" </w:instrText>
          </w:r>
          <w:r>
            <w:fldChar w:fldCharType="separate"/>
          </w:r>
          <w:r>
            <w:rPr>
              <w:rStyle w:val="139"/>
              <w:rFonts w:ascii="Times New Roman" w:hAnsi="Times New Roman" w:eastAsia="宋体"/>
            </w:rPr>
            <w:t xml:space="preserve">7.2 </w:t>
          </w:r>
          <w:r>
            <w:rPr>
              <w:rStyle w:val="139"/>
              <w:rFonts w:hint="eastAsia" w:ascii="Times New Roman" w:hAnsi="Times New Roman" w:eastAsia="宋体" w:cs="微软雅黑"/>
            </w:rPr>
            <w:t>实验结</w:t>
          </w:r>
          <w:r>
            <w:rPr>
              <w:rStyle w:val="139"/>
              <w:rFonts w:hint="eastAsia" w:ascii="Times New Roman" w:hAnsi="Times New Roman" w:eastAsia="宋体" w:cs="MS Mincho"/>
            </w:rPr>
            <w:t>果</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_Toc199579045 \h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14:paraId="0F7C997F">
          <w:pPr>
            <w:pStyle w:val="27"/>
            <w:tabs>
              <w:tab w:val="right" w:leader="dot" w:pos="8630"/>
            </w:tabs>
            <w:rPr>
              <w:rFonts w:ascii="Times New Roman" w:hAnsi="Times New Roman" w:eastAsia="宋体" w:cstheme="minorBidi"/>
              <w:kern w:val="2"/>
              <w:sz w:val="21"/>
            </w:rPr>
          </w:pPr>
          <w:r>
            <w:fldChar w:fldCharType="begin"/>
          </w:r>
          <w:r>
            <w:instrText xml:space="preserve"> HYPERLINK \l "_Toc199579046" </w:instrText>
          </w:r>
          <w:r>
            <w:fldChar w:fldCharType="separate"/>
          </w:r>
          <w:r>
            <w:rPr>
              <w:rStyle w:val="139"/>
              <w:rFonts w:ascii="Times New Roman" w:hAnsi="Times New Roman" w:eastAsia="宋体"/>
            </w:rPr>
            <w:t xml:space="preserve">8 </w:t>
          </w:r>
          <w:r>
            <w:rPr>
              <w:rStyle w:val="139"/>
              <w:rFonts w:hint="eastAsia" w:ascii="Times New Roman" w:hAnsi="Times New Roman" w:eastAsia="宋体" w:cs="微软雅黑"/>
            </w:rPr>
            <w:t>扩</w:t>
          </w:r>
          <w:r>
            <w:rPr>
              <w:rStyle w:val="139"/>
              <w:rFonts w:hint="eastAsia" w:ascii="Times New Roman" w:hAnsi="Times New Roman" w:eastAsia="宋体" w:cs="MS Mincho"/>
            </w:rPr>
            <w:t>展：</w:t>
          </w:r>
          <w:r>
            <w:rPr>
              <w:rStyle w:val="139"/>
              <w:rFonts w:hint="eastAsia" w:ascii="Times New Roman" w:hAnsi="Times New Roman" w:eastAsia="宋体" w:cs="微软雅黑"/>
            </w:rPr>
            <w:t>实现</w:t>
          </w:r>
          <w:r>
            <w:rPr>
              <w:rStyle w:val="139"/>
              <w:rFonts w:hint="eastAsia" w:ascii="Times New Roman" w:hAnsi="Times New Roman" w:eastAsia="宋体" w:cs="MS Mincho"/>
            </w:rPr>
            <w:t>伯努利方法</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_Toc199579046 \h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14:paraId="3A195EED">
          <w:pPr>
            <w:pStyle w:val="30"/>
            <w:tabs>
              <w:tab w:val="right" w:leader="dot" w:pos="8630"/>
            </w:tabs>
            <w:rPr>
              <w:rFonts w:ascii="Times New Roman" w:hAnsi="Times New Roman" w:eastAsia="宋体" w:cstheme="minorBidi"/>
              <w:kern w:val="2"/>
              <w:sz w:val="21"/>
            </w:rPr>
          </w:pPr>
          <w:r>
            <w:fldChar w:fldCharType="begin"/>
          </w:r>
          <w:r>
            <w:instrText xml:space="preserve"> HYPERLINK \l "_Toc199579047" </w:instrText>
          </w:r>
          <w:r>
            <w:fldChar w:fldCharType="separate"/>
          </w:r>
          <w:r>
            <w:rPr>
              <w:rStyle w:val="139"/>
              <w:rFonts w:ascii="Times New Roman" w:hAnsi="Times New Roman" w:eastAsia="宋体"/>
            </w:rPr>
            <w:t>8.1代</w:t>
          </w:r>
          <w:r>
            <w:rPr>
              <w:rStyle w:val="139"/>
              <w:rFonts w:hint="eastAsia" w:ascii="Times New Roman" w:hAnsi="Times New Roman" w:eastAsia="宋体" w:cs="微软雅黑"/>
            </w:rPr>
            <w:t>码</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_Toc199579047 \h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14:paraId="7A5B7001">
          <w:pPr>
            <w:pStyle w:val="30"/>
            <w:tabs>
              <w:tab w:val="right" w:leader="dot" w:pos="8630"/>
            </w:tabs>
            <w:rPr>
              <w:rFonts w:ascii="Times New Roman" w:hAnsi="Times New Roman" w:eastAsia="宋体" w:cstheme="minorBidi"/>
              <w:kern w:val="2"/>
              <w:sz w:val="21"/>
            </w:rPr>
          </w:pPr>
          <w:r>
            <w:fldChar w:fldCharType="begin"/>
          </w:r>
          <w:r>
            <w:instrText xml:space="preserve"> HYPERLINK \l "_Toc199579048" </w:instrText>
          </w:r>
          <w:r>
            <w:fldChar w:fldCharType="separate"/>
          </w:r>
          <w:r>
            <w:rPr>
              <w:rStyle w:val="139"/>
              <w:rFonts w:ascii="Times New Roman" w:hAnsi="Times New Roman" w:eastAsia="宋体"/>
            </w:rPr>
            <w:t xml:space="preserve">8.2 </w:t>
          </w:r>
          <w:r>
            <w:rPr>
              <w:rStyle w:val="139"/>
              <w:rFonts w:hint="eastAsia" w:ascii="Times New Roman" w:hAnsi="Times New Roman" w:eastAsia="宋体" w:cs="微软雅黑"/>
            </w:rPr>
            <w:t>实验结</w:t>
          </w:r>
          <w:r>
            <w:rPr>
              <w:rStyle w:val="139"/>
              <w:rFonts w:hint="eastAsia" w:ascii="Times New Roman" w:hAnsi="Times New Roman" w:eastAsia="宋体" w:cs="MS Mincho"/>
            </w:rPr>
            <w:t>果</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_Toc199579048 \h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14:paraId="20E4C243">
          <w:pPr>
            <w:pStyle w:val="27"/>
            <w:tabs>
              <w:tab w:val="right" w:leader="dot" w:pos="8630"/>
            </w:tabs>
            <w:rPr>
              <w:rFonts w:ascii="Times New Roman" w:hAnsi="Times New Roman" w:eastAsia="宋体" w:cstheme="minorBidi"/>
              <w:kern w:val="2"/>
              <w:sz w:val="21"/>
            </w:rPr>
          </w:pPr>
          <w:r>
            <w:fldChar w:fldCharType="begin"/>
          </w:r>
          <w:r>
            <w:instrText xml:space="preserve"> HYPERLINK \l "_Toc199579049" </w:instrText>
          </w:r>
          <w:r>
            <w:fldChar w:fldCharType="separate"/>
          </w:r>
          <w:r>
            <w:rPr>
              <w:rStyle w:val="139"/>
              <w:rFonts w:ascii="Times New Roman" w:hAnsi="Times New Roman" w:eastAsia="宋体"/>
            </w:rPr>
            <w:t>9</w:t>
          </w:r>
          <w:r>
            <w:rPr>
              <w:rStyle w:val="139"/>
              <w:rFonts w:hint="eastAsia" w:ascii="Times New Roman" w:hAnsi="Times New Roman" w:eastAsia="宋体" w:cs="微软雅黑"/>
            </w:rPr>
            <w:t>总结</w:t>
          </w:r>
          <w:r>
            <w:rPr>
              <w:rStyle w:val="139"/>
              <w:rFonts w:hint="eastAsia" w:ascii="Times New Roman" w:hAnsi="Times New Roman" w:eastAsia="宋体" w:cs="MS Mincho"/>
            </w:rPr>
            <w:t>与收</w:t>
          </w:r>
          <w:r>
            <w:rPr>
              <w:rStyle w:val="139"/>
              <w:rFonts w:hint="eastAsia" w:ascii="Times New Roman" w:hAnsi="Times New Roman" w:eastAsia="宋体" w:cs="微软雅黑"/>
            </w:rPr>
            <w:t>获</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_Toc199579049 \h </w:instrText>
          </w:r>
          <w:r>
            <w:rPr>
              <w:rFonts w:ascii="Times New Roman" w:hAnsi="Times New Roman" w:eastAsia="宋体"/>
            </w:rPr>
            <w:fldChar w:fldCharType="separate"/>
          </w:r>
          <w:r>
            <w:rPr>
              <w:rFonts w:ascii="Times New Roman" w:hAnsi="Times New Roman" w:eastAsia="宋体"/>
            </w:rPr>
            <w:t>5</w:t>
          </w:r>
          <w:r>
            <w:rPr>
              <w:rFonts w:ascii="Times New Roman" w:hAnsi="Times New Roman" w:eastAsia="宋体"/>
            </w:rPr>
            <w:fldChar w:fldCharType="end"/>
          </w:r>
          <w:r>
            <w:rPr>
              <w:rFonts w:ascii="Times New Roman" w:hAnsi="Times New Roman" w:eastAsia="宋体"/>
            </w:rPr>
            <w:fldChar w:fldCharType="end"/>
          </w:r>
        </w:p>
        <w:p w14:paraId="586FD276">
          <w:r>
            <w:rPr>
              <w:b/>
              <w:bCs/>
              <w:lang w:val="zh-CN"/>
            </w:rPr>
            <w:fldChar w:fldCharType="end"/>
          </w:r>
        </w:p>
      </w:sdtContent>
    </w:sdt>
    <w:p w14:paraId="653AF384">
      <w:pPr>
        <w:adjustRightInd/>
        <w:snapToGrid/>
        <w:spacing w:line="240" w:lineRule="auto"/>
        <w:rPr>
          <w:rFonts w:eastAsia="黑体" w:cstheme="majorBidi"/>
          <w:bCs/>
          <w:sz w:val="32"/>
          <w:szCs w:val="28"/>
          <w:lang w:eastAsia="zh-CN"/>
        </w:rPr>
      </w:pPr>
      <w:r>
        <w:rPr>
          <w:lang w:eastAsia="zh-CN"/>
        </w:rPr>
        <w:br w:type="page"/>
      </w:r>
    </w:p>
    <w:p w14:paraId="45A2DD40">
      <w:pPr>
        <w:pStyle w:val="3"/>
        <w:spacing w:after="240"/>
        <w:rPr>
          <w:lang w:eastAsia="zh-CN"/>
        </w:rPr>
      </w:pPr>
      <w:bookmarkStart w:id="0" w:name="_Toc199579034"/>
      <w:r>
        <w:rPr>
          <w:rFonts w:hint="eastAsia"/>
          <w:lang w:eastAsia="zh-CN"/>
        </w:rPr>
        <w:t>1实验题目</w:t>
      </w:r>
      <w:bookmarkEnd w:id="0"/>
    </w:p>
    <w:p w14:paraId="2192DF3A">
      <w:pPr>
        <w:rPr>
          <w:lang w:eastAsia="zh-CN"/>
        </w:rPr>
      </w:pPr>
      <w:r>
        <w:rPr>
          <w:rFonts w:ascii="宋体" w:hAnsi="宋体" w:eastAsia="宋体" w:cs="宋体"/>
          <w:sz w:val="21"/>
          <w:szCs w:val="21"/>
        </w:rPr>
        <w:t>基于朴素贝叶斯方法的英文新闻文本分类实验</w:t>
      </w:r>
    </w:p>
    <w:p w14:paraId="459A38E5">
      <w:pPr>
        <w:pStyle w:val="3"/>
        <w:spacing w:after="240"/>
        <w:rPr>
          <w:lang w:eastAsia="zh-CN"/>
        </w:rPr>
      </w:pPr>
      <w:bookmarkStart w:id="1" w:name="_Toc199579035"/>
      <w:r>
        <w:rPr>
          <w:lang w:eastAsia="zh-CN"/>
        </w:rPr>
        <w:t>2</w:t>
      </w:r>
      <w:r>
        <w:rPr>
          <w:rFonts w:hint="eastAsia"/>
          <w:lang w:eastAsia="zh-CN"/>
        </w:rPr>
        <w:t>实验目的</w:t>
      </w:r>
      <w:bookmarkEnd w:id="1"/>
    </w:p>
    <w:p w14:paraId="4885959D">
      <w:pPr>
        <w:rPr>
          <w:rFonts w:ascii="宋体" w:hAnsi="宋体" w:cs="宋体"/>
          <w:sz w:val="18"/>
          <w:szCs w:val="18"/>
          <w:lang w:eastAsia="zh-CN"/>
        </w:rPr>
      </w:pPr>
      <w:r>
        <w:rPr>
          <w:rFonts w:hint="eastAsia" w:ascii="宋体" w:hAnsi="宋体" w:cs="宋体"/>
          <w:sz w:val="18"/>
          <w:szCs w:val="18"/>
          <w:lang w:eastAsia="zh-CN"/>
        </w:rPr>
        <w:t>（对本次实验任务进行理解，</w:t>
      </w:r>
      <w:r>
        <w:rPr>
          <w:rFonts w:ascii="宋体" w:hAnsi="宋体" w:cs="宋体"/>
          <w:sz w:val="18"/>
          <w:szCs w:val="18"/>
          <w:lang w:eastAsia="zh-CN"/>
        </w:rPr>
        <w:t>明确实验</w:t>
      </w:r>
      <w:r>
        <w:rPr>
          <w:rFonts w:hint="eastAsia" w:ascii="宋体" w:hAnsi="宋体" w:cs="宋体"/>
          <w:sz w:val="18"/>
          <w:szCs w:val="18"/>
          <w:lang w:eastAsia="zh-CN"/>
        </w:rPr>
        <w:t>需</w:t>
      </w:r>
      <w:r>
        <w:rPr>
          <w:rFonts w:ascii="宋体" w:hAnsi="宋体" w:cs="宋体"/>
          <w:sz w:val="18"/>
          <w:szCs w:val="18"/>
          <w:lang w:eastAsia="zh-CN"/>
        </w:rPr>
        <w:t>掌握的技能）</w:t>
      </w:r>
    </w:p>
    <w:p w14:paraId="3BE5ABF5">
      <w:pPr>
        <w:rPr>
          <w:rFonts w:hint="eastAsia" w:ascii="宋体" w:hAnsi="宋体" w:cs="宋体"/>
          <w:sz w:val="21"/>
          <w:szCs w:val="21"/>
          <w:lang w:eastAsia="zh-CN"/>
        </w:rPr>
      </w:pPr>
      <w:r>
        <w:rPr>
          <w:rFonts w:hint="eastAsia" w:ascii="宋体" w:hAnsi="宋体" w:cs="宋体"/>
          <w:sz w:val="21"/>
          <w:szCs w:val="21"/>
          <w:lang w:eastAsia="zh-CN"/>
        </w:rPr>
        <w:t>掌握朴素贝叶斯分类算法（Term Frequency 与 Bernoulli 两种变体）的原理与实现。</w:t>
      </w:r>
    </w:p>
    <w:p w14:paraId="527B2895">
      <w:pPr>
        <w:rPr>
          <w:rFonts w:hint="eastAsia" w:ascii="宋体" w:hAnsi="宋体" w:cs="宋体"/>
          <w:sz w:val="21"/>
          <w:szCs w:val="21"/>
          <w:lang w:eastAsia="zh-CN"/>
        </w:rPr>
      </w:pPr>
      <w:r>
        <w:rPr>
          <w:rFonts w:hint="eastAsia" w:ascii="宋体" w:hAnsi="宋体" w:cs="宋体"/>
          <w:sz w:val="21"/>
          <w:szCs w:val="21"/>
          <w:lang w:eastAsia="zh-CN"/>
        </w:rPr>
        <w:t>熟悉文本预处理流程，包括分词、停用词过滤、词干提取/词形还原等操作。</w:t>
      </w:r>
    </w:p>
    <w:p w14:paraId="093FCD7D">
      <w:pPr>
        <w:rPr>
          <w:rFonts w:hint="eastAsia" w:ascii="宋体" w:hAnsi="宋体" w:cs="宋体"/>
          <w:sz w:val="21"/>
          <w:szCs w:val="21"/>
          <w:lang w:eastAsia="zh-CN"/>
        </w:rPr>
      </w:pPr>
      <w:r>
        <w:rPr>
          <w:rFonts w:hint="eastAsia" w:ascii="宋体" w:hAnsi="宋体" w:cs="宋体"/>
          <w:sz w:val="21"/>
          <w:szCs w:val="21"/>
          <w:lang w:eastAsia="zh-CN"/>
        </w:rPr>
        <w:t>理解拉普拉斯平滑在计算条件概率时的作用及实验效果差异。</w:t>
      </w:r>
    </w:p>
    <w:p w14:paraId="049048D9">
      <w:pPr>
        <w:rPr>
          <w:rFonts w:ascii="宋体" w:hAnsi="宋体" w:cs="宋体"/>
          <w:sz w:val="21"/>
          <w:szCs w:val="21"/>
          <w:lang w:eastAsia="zh-CN"/>
        </w:rPr>
      </w:pPr>
      <w:r>
        <w:rPr>
          <w:rFonts w:hint="eastAsia" w:ascii="宋体" w:hAnsi="宋体" w:cs="宋体"/>
          <w:sz w:val="21"/>
          <w:szCs w:val="21"/>
          <w:lang w:eastAsia="zh-CN"/>
        </w:rPr>
        <w:t>比较TF方法与伯努利方法在实际分类任务中的性能差异。</w:t>
      </w:r>
    </w:p>
    <w:p w14:paraId="47C97B81">
      <w:pPr>
        <w:pStyle w:val="3"/>
        <w:spacing w:after="240"/>
        <w:rPr>
          <w:lang w:eastAsia="zh-CN"/>
        </w:rPr>
      </w:pPr>
      <w:bookmarkStart w:id="2" w:name="_Toc199579036"/>
      <w:r>
        <w:rPr>
          <w:lang w:eastAsia="zh-CN"/>
        </w:rPr>
        <w:t>3</w:t>
      </w:r>
      <w:r>
        <w:rPr>
          <w:rFonts w:hint="eastAsia"/>
          <w:lang w:eastAsia="zh-CN"/>
        </w:rPr>
        <w:t>实验环境与工具</w:t>
      </w:r>
      <w:bookmarkEnd w:id="2"/>
    </w:p>
    <w:p w14:paraId="1793EB0B">
      <w:pPr>
        <w:rPr>
          <w:rFonts w:hint="eastAsia" w:ascii="宋体" w:hAnsi="宋体" w:cs="宋体"/>
          <w:sz w:val="18"/>
          <w:szCs w:val="18"/>
          <w:lang w:eastAsia="zh-CN"/>
        </w:rPr>
      </w:pPr>
      <w:r>
        <w:rPr>
          <w:rFonts w:hint="eastAsia" w:ascii="宋体" w:hAnsi="宋体" w:cs="宋体"/>
          <w:sz w:val="18"/>
          <w:szCs w:val="18"/>
          <w:lang w:eastAsia="zh-CN"/>
        </w:rPr>
        <w:t>（</w:t>
      </w:r>
      <w:r>
        <w:rPr>
          <w:rFonts w:ascii="宋体" w:hAnsi="宋体" w:cs="宋体"/>
          <w:sz w:val="18"/>
          <w:szCs w:val="18"/>
          <w:lang w:eastAsia="zh-CN"/>
        </w:rPr>
        <w:t>填写本机或实验室服务器的硬件配置</w:t>
      </w:r>
      <w:r>
        <w:rPr>
          <w:rFonts w:hint="eastAsia" w:ascii="宋体" w:hAnsi="宋体" w:cs="宋体"/>
          <w:sz w:val="18"/>
          <w:szCs w:val="18"/>
          <w:lang w:eastAsia="zh-CN"/>
        </w:rPr>
        <w:t>，</w:t>
      </w:r>
      <w:r>
        <w:rPr>
          <w:rFonts w:ascii="宋体" w:hAnsi="宋体" w:cs="宋体"/>
          <w:sz w:val="18"/>
          <w:szCs w:val="18"/>
          <w:lang w:eastAsia="zh-CN"/>
        </w:rPr>
        <w:t>列出操作系统、Python 版本及核心第三方库</w:t>
      </w:r>
      <w:r>
        <w:rPr>
          <w:rFonts w:hint="eastAsia" w:ascii="宋体" w:hAnsi="宋体" w:cs="宋体"/>
          <w:sz w:val="18"/>
          <w:szCs w:val="18"/>
          <w:lang w:eastAsia="zh-CN"/>
        </w:rPr>
        <w:t>）</w:t>
      </w:r>
    </w:p>
    <w:p w14:paraId="53E04240">
      <w:pPr>
        <w:spacing w:line="240" w:lineRule="auto"/>
        <w:rPr>
          <w:rFonts w:hint="eastAsia" w:ascii="宋体" w:hAnsi="宋体" w:cs="宋体"/>
          <w:sz w:val="21"/>
          <w:szCs w:val="21"/>
          <w:lang w:eastAsia="zh-CN"/>
        </w:rPr>
      </w:pPr>
      <w:r>
        <w:rPr>
          <w:rFonts w:hint="eastAsia" w:ascii="宋体" w:hAnsi="宋体" w:cs="宋体"/>
          <w:sz w:val="21"/>
          <w:szCs w:val="21"/>
          <w:lang w:eastAsia="zh-CN"/>
        </w:rPr>
        <w:t>硬件环境：Intel® Core™ i5-13700kf，NVIDIA GeForce RTX 4070super, 32 GB 内存</w:t>
      </w:r>
    </w:p>
    <w:p w14:paraId="432F58F9">
      <w:pPr>
        <w:spacing w:line="240" w:lineRule="auto"/>
        <w:rPr>
          <w:rFonts w:hint="eastAsia" w:ascii="宋体" w:hAnsi="宋体" w:cs="宋体"/>
          <w:sz w:val="21"/>
          <w:szCs w:val="21"/>
          <w:lang w:eastAsia="zh-CN"/>
        </w:rPr>
      </w:pPr>
      <w:r>
        <w:rPr>
          <w:rFonts w:hint="eastAsia" w:ascii="宋体" w:hAnsi="宋体" w:cs="宋体"/>
          <w:sz w:val="21"/>
          <w:szCs w:val="21"/>
          <w:lang w:eastAsia="zh-CN"/>
        </w:rPr>
        <w:t>操作系统：Windows 11 64 位</w:t>
      </w:r>
    </w:p>
    <w:p w14:paraId="57A41D8A">
      <w:pPr>
        <w:spacing w:line="240" w:lineRule="auto"/>
        <w:rPr>
          <w:rFonts w:hint="eastAsia" w:ascii="宋体" w:hAnsi="宋体" w:cs="宋体"/>
          <w:sz w:val="21"/>
          <w:szCs w:val="21"/>
          <w:lang w:eastAsia="zh-CN"/>
        </w:rPr>
      </w:pPr>
      <w:r>
        <w:rPr>
          <w:rFonts w:hint="eastAsia" w:ascii="宋体" w:hAnsi="宋体" w:cs="宋体"/>
          <w:sz w:val="21"/>
          <w:szCs w:val="21"/>
          <w:lang w:eastAsia="zh-CN"/>
        </w:rPr>
        <w:t>开发语言：Python 3.9</w:t>
      </w:r>
    </w:p>
    <w:p w14:paraId="05D55924">
      <w:pPr>
        <w:spacing w:line="240" w:lineRule="auto"/>
        <w:rPr>
          <w:rFonts w:hint="eastAsia" w:ascii="宋体" w:hAnsi="宋体" w:cs="宋体"/>
          <w:sz w:val="21"/>
          <w:szCs w:val="21"/>
          <w:lang w:eastAsia="zh-CN"/>
        </w:rPr>
      </w:pPr>
      <w:r>
        <w:rPr>
          <w:rFonts w:hint="eastAsia" w:ascii="宋体" w:hAnsi="宋体" w:cs="宋体"/>
          <w:sz w:val="21"/>
          <w:szCs w:val="21"/>
          <w:lang w:eastAsia="zh-CN"/>
        </w:rPr>
        <w:t>第三方库：</w:t>
      </w:r>
    </w:p>
    <w:p w14:paraId="180E7053">
      <w:pPr>
        <w:spacing w:line="240" w:lineRule="auto"/>
        <w:rPr>
          <w:rFonts w:hint="eastAsia" w:ascii="宋体" w:hAnsi="宋体" w:cs="宋体"/>
          <w:sz w:val="18"/>
          <w:szCs w:val="18"/>
          <w:lang w:eastAsia="zh-CN"/>
        </w:rPr>
      </w:pPr>
      <w:r>
        <w:rPr>
          <w:rFonts w:hint="eastAsia" w:ascii="宋体" w:hAnsi="宋体" w:cs="宋体"/>
          <w:sz w:val="18"/>
          <w:szCs w:val="18"/>
          <w:lang w:eastAsia="zh-CN"/>
        </w:rPr>
        <w:t>nltk 3.8.1 （用于分词、停用词、词干/词形还原）</w:t>
      </w:r>
    </w:p>
    <w:p w14:paraId="79ED0BA2">
      <w:pPr>
        <w:spacing w:line="240" w:lineRule="auto"/>
        <w:rPr>
          <w:rFonts w:hint="eastAsia" w:ascii="宋体" w:hAnsi="宋体" w:cs="宋体"/>
          <w:sz w:val="18"/>
          <w:szCs w:val="18"/>
          <w:lang w:eastAsia="zh-CN"/>
        </w:rPr>
      </w:pPr>
      <w:r>
        <w:rPr>
          <w:rFonts w:hint="eastAsia" w:ascii="宋体" w:hAnsi="宋体" w:cs="宋体"/>
          <w:sz w:val="18"/>
          <w:szCs w:val="18"/>
          <w:lang w:eastAsia="zh-CN"/>
        </w:rPr>
        <w:t>numpy 1.24.2 （用于矩阵运算）</w:t>
      </w:r>
    </w:p>
    <w:p w14:paraId="20ACBD0B">
      <w:pPr>
        <w:pStyle w:val="3"/>
        <w:spacing w:after="240"/>
        <w:rPr>
          <w:lang w:eastAsia="zh-CN"/>
        </w:rPr>
      </w:pPr>
      <w:bookmarkStart w:id="3" w:name="_Toc199579037"/>
      <w:r>
        <w:rPr>
          <w:lang w:eastAsia="zh-CN"/>
        </w:rPr>
        <w:t>4</w:t>
      </w:r>
      <w:r>
        <w:rPr>
          <w:rFonts w:hint="eastAsia"/>
          <w:lang w:eastAsia="zh-CN"/>
        </w:rPr>
        <w:t>实验背景与理论</w:t>
      </w:r>
      <w:bookmarkEnd w:id="3"/>
    </w:p>
    <w:p w14:paraId="3CD04A0C">
      <w:pPr>
        <w:spacing w:line="240" w:lineRule="auto"/>
        <w:rPr>
          <w:rFonts w:hint="eastAsia" w:ascii="宋体" w:hAnsi="宋体" w:cs="宋体"/>
          <w:sz w:val="18"/>
          <w:szCs w:val="18"/>
          <w:lang w:eastAsia="zh-CN"/>
        </w:rPr>
      </w:pPr>
      <w:r>
        <w:rPr>
          <w:rFonts w:hint="eastAsia" w:ascii="宋体" w:hAnsi="宋体" w:cs="宋体"/>
          <w:sz w:val="18"/>
          <w:szCs w:val="18"/>
          <w:lang w:eastAsia="zh-CN"/>
        </w:rPr>
        <w:t>文本分类常用的朴素贝叶斯方法假设各特征（单词）条件独立，通过统计训练集中各种单词在各类别中文档中出现的频率或出现概率，结合先验概率进行分类决策。</w:t>
      </w:r>
    </w:p>
    <w:p w14:paraId="0E3D090F">
      <w:pPr>
        <w:spacing w:line="240" w:lineRule="auto"/>
        <w:rPr>
          <w:rFonts w:hint="eastAsia" w:ascii="宋体" w:hAnsi="宋体" w:cs="宋体"/>
          <w:sz w:val="18"/>
          <w:szCs w:val="18"/>
          <w:lang w:eastAsia="zh-CN"/>
        </w:rPr>
      </w:pPr>
      <w:r>
        <w:rPr>
          <w:rFonts w:hint="eastAsia" w:ascii="宋体" w:hAnsi="宋体" w:cs="宋体"/>
          <w:b/>
          <w:bCs/>
          <w:sz w:val="18"/>
          <w:szCs w:val="18"/>
          <w:lang w:eastAsia="zh-CN"/>
        </w:rPr>
        <w:t>词袋模型 (Bag of Words)：</w:t>
      </w:r>
      <w:r>
        <w:rPr>
          <w:rFonts w:hint="eastAsia" w:ascii="宋体" w:hAnsi="宋体" w:cs="宋体"/>
          <w:sz w:val="18"/>
          <w:szCs w:val="18"/>
          <w:lang w:eastAsia="zh-CN"/>
        </w:rPr>
        <w:t>将文本映射到高维稀疏向量，向量长度等于词汇表大小，每个维度代表一个词的出现次数或二值出现标志</w:t>
      </w:r>
    </w:p>
    <w:p w14:paraId="2A80A3C7">
      <w:pPr>
        <w:spacing w:line="240" w:lineRule="auto"/>
        <w:rPr>
          <w:rFonts w:hint="eastAsia" w:ascii="宋体" w:hAnsi="宋体" w:cs="宋体"/>
          <w:sz w:val="18"/>
          <w:szCs w:val="18"/>
          <w:lang w:eastAsia="zh-CN"/>
        </w:rPr>
      </w:pPr>
    </w:p>
    <w:p w14:paraId="203D1FB7">
      <w:pPr>
        <w:spacing w:line="240" w:lineRule="auto"/>
        <w:rPr>
          <w:rFonts w:hint="eastAsia" w:ascii="宋体" w:hAnsi="宋体" w:cs="宋体"/>
          <w:sz w:val="18"/>
          <w:szCs w:val="18"/>
          <w:lang w:eastAsia="zh-CN"/>
        </w:rPr>
      </w:pPr>
      <w:r>
        <w:rPr>
          <w:rFonts w:hint="eastAsia" w:ascii="宋体" w:hAnsi="宋体" w:cs="宋体"/>
          <w:b/>
          <w:bCs/>
          <w:sz w:val="18"/>
          <w:szCs w:val="18"/>
          <w:lang w:eastAsia="zh-CN"/>
        </w:rPr>
        <w:t>Term Frequency (TF) 方法：</w:t>
      </w:r>
      <w:r>
        <w:rPr>
          <w:rFonts w:hint="eastAsia" w:ascii="宋体" w:hAnsi="宋体" w:cs="宋体"/>
          <w:sz w:val="18"/>
          <w:szCs w:val="18"/>
          <w:lang w:eastAsia="zh-CN"/>
        </w:rPr>
        <w:t>使用词频来估计条件概率</w:t>
      </w:r>
    </w:p>
    <w:p w14:paraId="4975C1E2">
      <w:pPr>
        <w:spacing w:line="240" w:lineRule="auto"/>
        <w:rPr>
          <w:rFonts w:hint="eastAsia" w:ascii="宋体" w:hAnsi="宋体" w:cs="宋体"/>
          <w:sz w:val="18"/>
          <w:szCs w:val="18"/>
          <w:lang w:eastAsia="zh-CN"/>
        </w:rPr>
      </w:pPr>
      <m:oMathPara>
        <m:oMath>
          <m:r>
            <m:rPr>
              <m:sty m:val="p"/>
            </m:rPr>
            <w:rPr>
              <w:rFonts w:hint="default" w:ascii="Cambria Math" w:hAnsi="Cambria Math" w:cs="宋体"/>
              <w:sz w:val="18"/>
              <w:szCs w:val="18"/>
              <w:lang w:eastAsia="zh-CN"/>
            </w:rPr>
            <m:t>P(</m:t>
          </m:r>
          <m:sSub>
            <m:sSubPr>
              <m:ctrlPr>
                <w:rPr>
                  <w:rFonts w:hint="default" w:ascii="Cambria Math" w:hAnsi="Cambria Math" w:cs="宋体"/>
                  <w:sz w:val="18"/>
                  <w:szCs w:val="18"/>
                  <w:lang w:eastAsia="zh-CN"/>
                </w:rPr>
              </m:ctrlPr>
            </m:sSubPr>
            <m:e>
              <m:r>
                <m:rPr>
                  <m:sty m:val="p"/>
                </m:rPr>
                <w:rPr>
                  <w:rFonts w:hint="default" w:ascii="Cambria Math" w:hAnsi="Cambria Math" w:cs="宋体"/>
                  <w:sz w:val="18"/>
                  <w:szCs w:val="18"/>
                  <w:lang w:eastAsia="zh-CN"/>
                </w:rPr>
                <m:t>w</m:t>
              </m:r>
              <m:ctrlPr>
                <w:rPr>
                  <w:rFonts w:hint="eastAsia" w:ascii="Cambria Math" w:hAnsi="Cambria Math" w:cs="宋体"/>
                  <w:sz w:val="18"/>
                  <w:szCs w:val="18"/>
                  <w:lang w:eastAsia="zh-CN"/>
                </w:rPr>
              </m:ctrlPr>
            </m:e>
            <m:sub>
              <m:r>
                <m:rPr>
                  <m:sty m:val="p"/>
                </m:rPr>
                <w:rPr>
                  <w:rFonts w:hint="default" w:ascii="Cambria Math" w:hAnsi="Cambria Math" w:cs="宋体"/>
                  <w:sz w:val="18"/>
                  <w:szCs w:val="18"/>
                  <w:lang w:eastAsia="zh-CN"/>
                </w:rPr>
                <m:t>i</m:t>
              </m:r>
              <m:ctrlPr>
                <w:rPr>
                  <w:rFonts w:hint="eastAsia" w:ascii="Cambria Math" w:hAnsi="Cambria Math" w:cs="宋体"/>
                  <w:sz w:val="18"/>
                  <w:szCs w:val="18"/>
                  <w:lang w:eastAsia="zh-CN"/>
                </w:rPr>
              </m:ctrlPr>
            </m:sub>
          </m:sSub>
          <m:r>
            <m:rPr>
              <m:sty m:val="p"/>
            </m:rPr>
            <w:rPr>
              <w:rFonts w:hint="default" w:ascii="Cambria Math" w:hAnsi="Cambria Math" w:cs="宋体"/>
              <w:sz w:val="18"/>
              <w:szCs w:val="18"/>
              <w:lang w:eastAsia="zh-CN"/>
            </w:rPr>
            <m:t xml:space="preserve">∣c) = </m:t>
          </m:r>
          <m:f>
            <m:fPr>
              <m:ctrlPr>
                <w:rPr>
                  <w:rFonts w:hint="default" w:ascii="Cambria Math" w:hAnsi="Cambria Math" w:cs="宋体"/>
                  <w:sz w:val="18"/>
                  <w:szCs w:val="18"/>
                  <w:lang w:eastAsia="zh-CN"/>
                </w:rPr>
              </m:ctrlPr>
            </m:fPr>
            <m:num>
              <m:r>
                <m:rPr>
                  <m:sty m:val="p"/>
                </m:rPr>
                <w:rPr>
                  <w:rFonts w:hint="default" w:ascii="Cambria Math" w:hAnsi="Cambria Math" w:cs="宋体"/>
                  <w:sz w:val="18"/>
                  <w:szCs w:val="18"/>
                  <w:lang w:eastAsia="zh-CN"/>
                </w:rPr>
                <m:t>n(</m:t>
              </m:r>
              <m:sSub>
                <m:sSubPr>
                  <m:ctrlPr>
                    <w:rPr>
                      <w:rFonts w:hint="default" w:ascii="Cambria Math" w:hAnsi="Cambria Math" w:cs="宋体"/>
                      <w:sz w:val="18"/>
                      <w:szCs w:val="18"/>
                      <w:lang w:eastAsia="zh-CN"/>
                    </w:rPr>
                  </m:ctrlPr>
                </m:sSubPr>
                <m:e>
                  <m:r>
                    <m:rPr>
                      <m:sty m:val="p"/>
                    </m:rPr>
                    <w:rPr>
                      <w:rFonts w:hint="default" w:ascii="Cambria Math" w:hAnsi="Cambria Math" w:cs="宋体"/>
                      <w:sz w:val="18"/>
                      <w:szCs w:val="18"/>
                      <w:lang w:eastAsia="zh-CN"/>
                    </w:rPr>
                    <m:t>w</m:t>
                  </m:r>
                  <m:ctrlPr>
                    <w:rPr>
                      <w:rFonts w:hint="eastAsia" w:ascii="Cambria Math" w:hAnsi="Cambria Math" w:cs="宋体"/>
                      <w:sz w:val="18"/>
                      <w:szCs w:val="18"/>
                      <w:lang w:eastAsia="zh-CN"/>
                    </w:rPr>
                  </m:ctrlPr>
                </m:e>
                <m:sub>
                  <m:r>
                    <m:rPr>
                      <m:sty m:val="p"/>
                    </m:rPr>
                    <w:rPr>
                      <w:rFonts w:hint="default" w:ascii="Cambria Math" w:hAnsi="Cambria Math" w:cs="宋体"/>
                      <w:sz w:val="18"/>
                      <w:szCs w:val="18"/>
                      <w:lang w:eastAsia="zh-CN"/>
                    </w:rPr>
                    <m:t>i</m:t>
                  </m:r>
                  <m:ctrlPr>
                    <w:rPr>
                      <w:rFonts w:hint="eastAsia" w:ascii="Cambria Math" w:hAnsi="Cambria Math" w:cs="宋体"/>
                      <w:sz w:val="18"/>
                      <w:szCs w:val="18"/>
                      <w:lang w:eastAsia="zh-CN"/>
                    </w:rPr>
                  </m:ctrlPr>
                </m:sub>
              </m:sSub>
              <m:r>
                <m:rPr>
                  <m:sty m:val="p"/>
                </m:rPr>
                <w:rPr>
                  <w:rFonts w:hint="default" w:ascii="Cambria Math" w:hAnsi="Cambria Math" w:cs="宋体"/>
                  <w:sz w:val="18"/>
                  <w:szCs w:val="18"/>
                  <w:lang w:eastAsia="zh-CN"/>
                </w:rPr>
                <m:t>,c)+1</m:t>
              </m:r>
              <m:ctrlPr>
                <w:rPr>
                  <w:rFonts w:hint="default" w:ascii="Cambria Math" w:hAnsi="Cambria Math" w:cs="宋体"/>
                  <w:sz w:val="18"/>
                  <w:szCs w:val="18"/>
                  <w:lang w:eastAsia="zh-CN"/>
                </w:rPr>
              </m:ctrlPr>
            </m:num>
            <m:den>
              <m:nary>
                <m:naryPr>
                  <m:chr m:val="∑"/>
                  <m:limLoc m:val="undOvr"/>
                  <m:supHide m:val="1"/>
                  <m:ctrlPr>
                    <w:rPr>
                      <w:rFonts w:hint="default" w:ascii="Cambria Math" w:hAnsi="Cambria Math" w:cs="宋体"/>
                      <w:sz w:val="18"/>
                      <w:szCs w:val="18"/>
                      <w:lang w:eastAsia="zh-CN"/>
                    </w:rPr>
                  </m:ctrlPr>
                </m:naryPr>
                <m:sub>
                  <m:r>
                    <m:rPr>
                      <m:sty m:val="p"/>
                    </m:rPr>
                    <w:rPr>
                      <w:rFonts w:hint="default" w:ascii="Cambria Math" w:hAnsi="Cambria Math" w:cs="宋体"/>
                      <w:sz w:val="18"/>
                      <w:szCs w:val="18"/>
                      <w:lang w:eastAsia="zh-CN"/>
                    </w:rPr>
                    <m:t>j</m:t>
                  </m:r>
                  <m:ctrlPr>
                    <w:rPr>
                      <w:rFonts w:hint="eastAsia" w:ascii="Cambria Math" w:hAnsi="Cambria Math" w:cs="宋体"/>
                      <w:sz w:val="18"/>
                      <w:szCs w:val="18"/>
                      <w:lang w:eastAsia="zh-CN"/>
                    </w:rPr>
                  </m:ctrlPr>
                </m:sub>
                <m:sup>
                  <m:ctrlPr>
                    <w:rPr>
                      <w:rFonts w:hint="eastAsia" w:ascii="Cambria Math" w:hAnsi="Cambria Math" w:cs="宋体"/>
                      <w:sz w:val="18"/>
                      <w:szCs w:val="18"/>
                      <w:lang w:eastAsia="zh-CN"/>
                    </w:rPr>
                  </m:ctrlPr>
                </m:sup>
                <m:e>
                  <m:r>
                    <m:rPr>
                      <m:sty m:val="p"/>
                    </m:rPr>
                    <w:rPr>
                      <w:rFonts w:hint="default" w:ascii="Cambria Math" w:hAnsi="Cambria Math" w:cs="宋体"/>
                      <w:sz w:val="18"/>
                      <w:szCs w:val="18"/>
                      <w:lang w:eastAsia="zh-CN"/>
                    </w:rPr>
                    <m:t>n</m:t>
                  </m:r>
                  <m:ctrlPr>
                    <w:rPr>
                      <w:rFonts w:hint="eastAsia" w:ascii="Cambria Math" w:hAnsi="Cambria Math" w:cs="宋体"/>
                      <w:sz w:val="18"/>
                      <w:szCs w:val="18"/>
                      <w:lang w:eastAsia="zh-CN"/>
                    </w:rPr>
                  </m:ctrlPr>
                </m:e>
              </m:nary>
              <m:r>
                <m:rPr>
                  <m:sty m:val="p"/>
                </m:rPr>
                <w:rPr>
                  <w:rFonts w:hint="default" w:ascii="Cambria Math" w:hAnsi="Cambria Math" w:cs="宋体"/>
                  <w:sz w:val="18"/>
                  <w:szCs w:val="18"/>
                  <w:lang w:eastAsia="zh-CN"/>
                </w:rPr>
                <m:t>(</m:t>
              </m:r>
              <m:sSub>
                <m:sSubPr>
                  <m:ctrlPr>
                    <w:rPr>
                      <w:rFonts w:hint="default" w:ascii="Cambria Math" w:hAnsi="Cambria Math" w:cs="宋体"/>
                      <w:sz w:val="18"/>
                      <w:szCs w:val="18"/>
                      <w:lang w:eastAsia="zh-CN"/>
                    </w:rPr>
                  </m:ctrlPr>
                </m:sSubPr>
                <m:e>
                  <m:r>
                    <m:rPr>
                      <m:sty m:val="p"/>
                    </m:rPr>
                    <w:rPr>
                      <w:rFonts w:hint="default" w:ascii="Cambria Math" w:hAnsi="Cambria Math" w:cs="宋体"/>
                      <w:sz w:val="18"/>
                      <w:szCs w:val="18"/>
                      <w:lang w:eastAsia="zh-CN"/>
                    </w:rPr>
                    <m:t>w</m:t>
                  </m:r>
                  <m:ctrlPr>
                    <w:rPr>
                      <w:rFonts w:hint="eastAsia" w:ascii="Cambria Math" w:hAnsi="Cambria Math" w:cs="宋体"/>
                      <w:sz w:val="18"/>
                      <w:szCs w:val="18"/>
                      <w:lang w:eastAsia="zh-CN"/>
                    </w:rPr>
                  </m:ctrlPr>
                </m:e>
                <m:sub>
                  <m:r>
                    <m:rPr>
                      <m:sty m:val="p"/>
                    </m:rPr>
                    <w:rPr>
                      <w:rFonts w:hint="default" w:ascii="Cambria Math" w:hAnsi="Cambria Math" w:cs="宋体"/>
                      <w:sz w:val="18"/>
                      <w:szCs w:val="18"/>
                      <w:lang w:eastAsia="zh-CN"/>
                    </w:rPr>
                    <m:t>j</m:t>
                  </m:r>
                  <m:ctrlPr>
                    <w:rPr>
                      <w:rFonts w:hint="eastAsia" w:ascii="Cambria Math" w:hAnsi="Cambria Math" w:cs="宋体"/>
                      <w:sz w:val="18"/>
                      <w:szCs w:val="18"/>
                      <w:lang w:eastAsia="zh-CN"/>
                    </w:rPr>
                  </m:ctrlPr>
                </m:sub>
              </m:sSub>
              <m:r>
                <m:rPr>
                  <m:sty m:val="p"/>
                </m:rPr>
                <w:rPr>
                  <w:rFonts w:hint="default" w:ascii="Cambria Math" w:hAnsi="Cambria Math" w:cs="宋体"/>
                  <w:sz w:val="18"/>
                  <w:szCs w:val="18"/>
                  <w:lang w:eastAsia="zh-CN"/>
                </w:rPr>
                <m:t>,c)+V</m:t>
              </m:r>
              <m:ctrlPr>
                <w:rPr>
                  <w:rFonts w:hint="default" w:ascii="Cambria Math" w:hAnsi="Cambria Math" w:cs="宋体"/>
                  <w:sz w:val="18"/>
                  <w:szCs w:val="18"/>
                  <w:lang w:eastAsia="zh-CN"/>
                </w:rPr>
              </m:ctrlPr>
            </m:den>
          </m:f>
        </m:oMath>
      </m:oMathPara>
    </w:p>
    <w:p w14:paraId="614227AE">
      <w:pPr>
        <w:spacing w:line="240" w:lineRule="auto"/>
        <w:rPr>
          <w:rFonts w:hint="eastAsia" w:ascii="宋体" w:hAnsi="宋体" w:cs="宋体"/>
          <w:sz w:val="18"/>
          <w:szCs w:val="18"/>
          <w:lang w:eastAsia="zh-CN"/>
        </w:rPr>
      </w:pPr>
      <w:r>
        <w:rPr>
          <w:rFonts w:hint="eastAsia" w:ascii="宋体" w:hAnsi="宋体" w:cs="宋体"/>
          <w:sz w:val="18"/>
          <w:szCs w:val="18"/>
          <w:lang w:eastAsia="zh-CN"/>
        </w:rPr>
        <w:t xml:space="preserve">其中 </w:t>
      </w:r>
      <m:oMath>
        <m:r>
          <m:rPr>
            <m:sty m:val="p"/>
          </m:rPr>
          <w:rPr>
            <w:rFonts w:hint="eastAsia" w:ascii="Cambria Math" w:hAnsi="Cambria Math" w:cs="宋体"/>
            <w:sz w:val="18"/>
            <w:szCs w:val="18"/>
            <w:lang w:val="en-US" w:eastAsia="zh-CN" w:bidi="ar-SA"/>
          </w:rPr>
          <m:t xml:space="preserve">n(wi,c) </m:t>
        </m:r>
      </m:oMath>
      <w:r>
        <w:rPr>
          <w:rFonts w:hint="eastAsia" w:ascii="宋体" w:hAnsi="宋体" w:cs="宋体"/>
          <w:sz w:val="18"/>
          <w:szCs w:val="18"/>
          <w:lang w:eastAsia="zh-CN"/>
        </w:rPr>
        <w:t xml:space="preserve">是词 </w:t>
      </w:r>
      <m:oMath>
        <m:sSub>
          <m:sSubPr>
            <m:ctrlPr>
              <w:rPr>
                <w:rFonts w:hint="eastAsia" w:ascii="Cambria Math" w:hAnsi="宋体" w:cs="宋体"/>
                <w:i w:val="0"/>
                <w:sz w:val="18"/>
                <w:szCs w:val="18"/>
                <w:lang w:eastAsia="zh-CN"/>
              </w:rPr>
            </m:ctrlPr>
          </m:sSubPr>
          <m:e>
            <m:r>
              <m:rPr>
                <m:sty m:val="p"/>
              </m:rPr>
              <w:rPr>
                <w:rFonts w:hint="default" w:ascii="Cambria Math" w:hAnsi="宋体" w:cs="宋体"/>
                <w:sz w:val="18"/>
                <w:szCs w:val="18"/>
                <w:lang w:val="en-US" w:eastAsia="zh-CN"/>
              </w:rPr>
              <m:t>w</m:t>
            </m:r>
            <m:ctrlPr>
              <w:rPr>
                <w:rFonts w:hint="eastAsia" w:ascii="Cambria Math" w:hAnsi="宋体" w:cs="宋体"/>
                <w:i w:val="0"/>
                <w:sz w:val="18"/>
                <w:szCs w:val="18"/>
                <w:lang w:eastAsia="zh-CN"/>
              </w:rPr>
            </m:ctrlPr>
          </m:e>
          <m:sub>
            <m:r>
              <m:rPr>
                <m:sty m:val="p"/>
              </m:rPr>
              <w:rPr>
                <w:rFonts w:hint="default" w:ascii="Cambria Math" w:hAnsi="宋体" w:cs="宋体"/>
                <w:sz w:val="18"/>
                <w:szCs w:val="18"/>
                <w:lang w:val="en-US" w:eastAsia="zh-CN"/>
              </w:rPr>
              <m:t>i</m:t>
            </m:r>
            <m:ctrlPr>
              <w:rPr>
                <w:rFonts w:hint="eastAsia" w:ascii="Cambria Math" w:hAnsi="宋体" w:cs="宋体"/>
                <w:i w:val="0"/>
                <w:sz w:val="18"/>
                <w:szCs w:val="18"/>
                <w:lang w:eastAsia="zh-CN"/>
              </w:rPr>
            </m:ctrlPr>
          </m:sub>
        </m:sSub>
        <m:r>
          <m:rPr>
            <m:sty m:val="p"/>
          </m:rPr>
          <w:rPr>
            <w:rFonts w:hint="eastAsia" w:ascii="Cambria Math" w:hAnsi="Cambria Math" w:cs="宋体"/>
            <w:sz w:val="18"/>
            <w:szCs w:val="18"/>
            <w:lang w:val="en-US" w:eastAsia="zh-CN" w:bidi="ar-SA"/>
          </w:rPr>
          <m:t xml:space="preserve"> </m:t>
        </m:r>
      </m:oMath>
      <w:r>
        <w:rPr>
          <w:rFonts w:hint="eastAsia" w:ascii="宋体" w:hAnsi="宋体" w:cs="宋体"/>
          <w:sz w:val="18"/>
          <w:szCs w:val="18"/>
          <w:lang w:eastAsia="zh-CN"/>
        </w:rPr>
        <w:t>在类别</w:t>
      </w:r>
      <m:oMath>
        <m:r>
          <m:rPr>
            <m:sty m:val="p"/>
          </m:rPr>
          <w:rPr>
            <w:rFonts w:hint="eastAsia" w:ascii="Cambria Math" w:hAnsi="Cambria Math" w:cs="宋体"/>
            <w:sz w:val="18"/>
            <w:szCs w:val="18"/>
            <w:lang w:val="en-US" w:eastAsia="zh-CN" w:bidi="ar-SA"/>
          </w:rPr>
          <m:t>c</m:t>
        </m:r>
      </m:oMath>
      <w:r>
        <w:rPr>
          <w:rFonts w:hint="eastAsia" w:ascii="宋体" w:hAnsi="宋体" w:cs="宋体"/>
          <w:sz w:val="18"/>
          <w:szCs w:val="18"/>
          <w:lang w:eastAsia="zh-CN"/>
        </w:rPr>
        <w:t>的训练语料中出现的总次数，</w:t>
      </w:r>
      <m:oMath>
        <m:r>
          <m:rPr>
            <m:sty m:val="p"/>
          </m:rPr>
          <w:rPr>
            <w:rFonts w:hint="eastAsia" w:ascii="Cambria Math" w:hAnsi="Cambria Math" w:cs="宋体"/>
            <w:sz w:val="18"/>
            <w:szCs w:val="18"/>
            <w:lang w:val="en-US" w:eastAsia="zh-CN" w:bidi="ar-SA"/>
          </w:rPr>
          <m:t>V</m:t>
        </m:r>
      </m:oMath>
      <w:r>
        <w:rPr>
          <w:rFonts w:hint="eastAsia" w:ascii="宋体" w:hAnsi="宋体" w:cs="宋体"/>
          <w:sz w:val="18"/>
          <w:szCs w:val="18"/>
          <w:lang w:eastAsia="zh-CN"/>
        </w:rPr>
        <w:t>为词汇表大小，分母加</w:t>
      </w:r>
      <m:oMath>
        <m:r>
          <m:rPr>
            <m:sty m:val="p"/>
          </m:rPr>
          <w:rPr>
            <w:rFonts w:hint="eastAsia" w:ascii="Cambria Math" w:hAnsi="Cambria Math" w:cs="宋体"/>
            <w:sz w:val="18"/>
            <w:szCs w:val="18"/>
            <w:lang w:val="en-US" w:eastAsia="zh-CN" w:bidi="ar-SA"/>
          </w:rPr>
          <m:t>V</m:t>
        </m:r>
      </m:oMath>
      <w:r>
        <w:rPr>
          <w:rFonts w:hint="eastAsia" w:ascii="宋体" w:hAnsi="宋体" w:cs="宋体"/>
          <w:sz w:val="18"/>
          <w:szCs w:val="18"/>
          <w:lang w:eastAsia="zh-CN"/>
        </w:rPr>
        <w:t>实现拉普拉斯平滑</w:t>
      </w:r>
    </w:p>
    <w:p w14:paraId="51A213E7">
      <w:pPr>
        <w:spacing w:line="240" w:lineRule="auto"/>
        <w:rPr>
          <w:rFonts w:hint="eastAsia" w:ascii="宋体" w:hAnsi="宋体" w:cs="宋体"/>
          <w:sz w:val="18"/>
          <w:szCs w:val="18"/>
          <w:lang w:eastAsia="zh-CN"/>
        </w:rPr>
      </w:pPr>
    </w:p>
    <w:p w14:paraId="0A009D24">
      <w:pPr>
        <w:spacing w:line="240" w:lineRule="auto"/>
        <w:rPr>
          <w:rFonts w:hint="eastAsia" w:ascii="宋体" w:hAnsi="宋体" w:cs="宋体"/>
          <w:sz w:val="18"/>
          <w:szCs w:val="18"/>
          <w:lang w:eastAsia="zh-CN"/>
        </w:rPr>
      </w:pPr>
      <w:r>
        <w:rPr>
          <w:rFonts w:hint="eastAsia" w:ascii="宋体" w:hAnsi="宋体" w:cs="宋体"/>
          <w:b/>
          <w:bCs/>
          <w:sz w:val="18"/>
          <w:szCs w:val="18"/>
          <w:lang w:eastAsia="zh-CN"/>
        </w:rPr>
        <w:t>Bernoulli (Binary) 方法：</w:t>
      </w:r>
      <w:r>
        <w:rPr>
          <w:rFonts w:hint="eastAsia" w:ascii="宋体" w:hAnsi="宋体" w:cs="宋体"/>
          <w:sz w:val="18"/>
          <w:szCs w:val="18"/>
          <w:lang w:eastAsia="zh-CN"/>
        </w:rPr>
        <w:t>仅考虑词是否出现，</w:t>
      </w:r>
    </w:p>
    <w:p w14:paraId="78D985EB">
      <w:pPr>
        <w:spacing w:line="240" w:lineRule="auto"/>
        <w:rPr>
          <w:rFonts w:hint="eastAsia" w:ascii="宋体" w:hAnsi="宋体" w:cs="宋体"/>
          <w:sz w:val="18"/>
          <w:szCs w:val="18"/>
          <w:lang w:eastAsia="zh-CN"/>
        </w:rPr>
      </w:pPr>
      <m:oMathPara>
        <m:oMath>
          <m:r>
            <m:rPr>
              <m:sty m:val="p"/>
            </m:rPr>
            <w:rPr>
              <w:rFonts w:hint="default" w:ascii="Cambria Math" w:hAnsi="Cambria Math" w:cs="宋体"/>
              <w:sz w:val="18"/>
              <w:szCs w:val="18"/>
              <w:lang w:eastAsia="zh-CN"/>
            </w:rPr>
            <m:t>P(</m:t>
          </m:r>
          <m:sSub>
            <m:sSubPr>
              <m:ctrlPr>
                <w:rPr>
                  <w:rFonts w:hint="default" w:ascii="Cambria Math" w:hAnsi="Cambria Math" w:cs="宋体"/>
                  <w:sz w:val="18"/>
                  <w:szCs w:val="18"/>
                  <w:lang w:eastAsia="zh-CN"/>
                </w:rPr>
              </m:ctrlPr>
            </m:sSubPr>
            <m:e>
              <m:r>
                <m:rPr>
                  <m:sty m:val="p"/>
                </m:rPr>
                <w:rPr>
                  <w:rFonts w:hint="default" w:ascii="Cambria Math" w:hAnsi="Cambria Math" w:cs="宋体"/>
                  <w:sz w:val="18"/>
                  <w:szCs w:val="18"/>
                  <w:lang w:eastAsia="zh-CN"/>
                </w:rPr>
                <m:t>w</m:t>
              </m:r>
              <m:ctrlPr>
                <w:rPr>
                  <w:rFonts w:hint="eastAsia" w:ascii="Cambria Math" w:hAnsi="Cambria Math" w:cs="宋体"/>
                  <w:sz w:val="18"/>
                  <w:szCs w:val="18"/>
                  <w:lang w:eastAsia="zh-CN"/>
                </w:rPr>
              </m:ctrlPr>
            </m:e>
            <m:sub>
              <m:r>
                <m:rPr>
                  <m:sty m:val="p"/>
                </m:rPr>
                <w:rPr>
                  <w:rFonts w:hint="default" w:ascii="Cambria Math" w:hAnsi="Cambria Math" w:cs="宋体"/>
                  <w:sz w:val="18"/>
                  <w:szCs w:val="18"/>
                  <w:lang w:eastAsia="zh-CN"/>
                </w:rPr>
                <m:t>i</m:t>
              </m:r>
              <m:ctrlPr>
                <w:rPr>
                  <w:rFonts w:hint="eastAsia" w:ascii="Cambria Math" w:hAnsi="Cambria Math" w:cs="宋体"/>
                  <w:sz w:val="18"/>
                  <w:szCs w:val="18"/>
                  <w:lang w:eastAsia="zh-CN"/>
                </w:rPr>
              </m:ctrlPr>
            </m:sub>
          </m:sSub>
          <m:r>
            <m:rPr>
              <m:sty m:val="p"/>
            </m:rPr>
            <w:rPr>
              <w:rFonts w:hint="default" w:ascii="Cambria Math" w:hAnsi="Cambria Math" w:cs="宋体"/>
              <w:sz w:val="18"/>
              <w:szCs w:val="18"/>
              <w:lang w:eastAsia="zh-CN"/>
            </w:rPr>
            <m:t xml:space="preserve">∣c) = </m:t>
          </m:r>
          <m:f>
            <m:fPr>
              <m:ctrlPr>
                <w:rPr>
                  <w:rFonts w:hint="default" w:ascii="Cambria Math" w:hAnsi="Cambria Math" w:cs="宋体"/>
                  <w:sz w:val="18"/>
                  <w:szCs w:val="18"/>
                  <w:lang w:eastAsia="zh-CN"/>
                </w:rPr>
              </m:ctrlPr>
            </m:fPr>
            <m:num>
              <m:r>
                <m:rPr>
                  <m:sty m:val="p"/>
                </m:rPr>
                <w:rPr>
                  <w:rFonts w:hint="default" w:ascii="Cambria Math" w:hAnsi="Cambria Math" w:cs="宋体"/>
                  <w:sz w:val="18"/>
                  <w:szCs w:val="18"/>
                  <w:lang w:eastAsia="zh-CN"/>
                </w:rPr>
                <m:t>d(</m:t>
              </m:r>
              <m:sSub>
                <m:sSubPr>
                  <m:ctrlPr>
                    <w:rPr>
                      <w:rFonts w:hint="default" w:ascii="Cambria Math" w:hAnsi="Cambria Math" w:cs="宋体"/>
                      <w:sz w:val="18"/>
                      <w:szCs w:val="18"/>
                      <w:lang w:eastAsia="zh-CN"/>
                    </w:rPr>
                  </m:ctrlPr>
                </m:sSubPr>
                <m:e>
                  <m:r>
                    <m:rPr>
                      <m:sty m:val="p"/>
                    </m:rPr>
                    <w:rPr>
                      <w:rFonts w:hint="default" w:ascii="Cambria Math" w:hAnsi="Cambria Math" w:cs="宋体"/>
                      <w:sz w:val="18"/>
                      <w:szCs w:val="18"/>
                      <w:lang w:eastAsia="zh-CN"/>
                    </w:rPr>
                    <m:t>w</m:t>
                  </m:r>
                  <m:ctrlPr>
                    <w:rPr>
                      <w:rFonts w:hint="eastAsia" w:ascii="Cambria Math" w:hAnsi="Cambria Math" w:cs="宋体"/>
                      <w:sz w:val="18"/>
                      <w:szCs w:val="18"/>
                      <w:lang w:eastAsia="zh-CN"/>
                    </w:rPr>
                  </m:ctrlPr>
                </m:e>
                <m:sub>
                  <m:r>
                    <m:rPr>
                      <m:sty m:val="p"/>
                    </m:rPr>
                    <w:rPr>
                      <w:rFonts w:hint="default" w:ascii="Cambria Math" w:hAnsi="Cambria Math" w:cs="宋体"/>
                      <w:sz w:val="18"/>
                      <w:szCs w:val="18"/>
                      <w:lang w:eastAsia="zh-CN"/>
                    </w:rPr>
                    <m:t>i</m:t>
                  </m:r>
                  <m:ctrlPr>
                    <w:rPr>
                      <w:rFonts w:hint="eastAsia" w:ascii="Cambria Math" w:hAnsi="Cambria Math" w:cs="宋体"/>
                      <w:sz w:val="18"/>
                      <w:szCs w:val="18"/>
                      <w:lang w:eastAsia="zh-CN"/>
                    </w:rPr>
                  </m:ctrlPr>
                </m:sub>
              </m:sSub>
              <m:r>
                <m:rPr>
                  <m:sty m:val="p"/>
                </m:rPr>
                <w:rPr>
                  <w:rFonts w:hint="default" w:ascii="Cambria Math" w:hAnsi="Cambria Math" w:cs="宋体"/>
                  <w:sz w:val="18"/>
                  <w:szCs w:val="18"/>
                  <w:lang w:eastAsia="zh-CN"/>
                </w:rPr>
                <m:t>,c)+1</m:t>
              </m:r>
              <m:ctrlPr>
                <w:rPr>
                  <w:rFonts w:hint="default" w:ascii="Cambria Math" w:hAnsi="Cambria Math" w:cs="宋体"/>
                  <w:sz w:val="18"/>
                  <w:szCs w:val="18"/>
                  <w:lang w:eastAsia="zh-CN"/>
                </w:rPr>
              </m:ctrlPr>
            </m:num>
            <m:den>
              <m:sSub>
                <m:sSubPr>
                  <m:ctrlPr>
                    <w:rPr>
                      <w:rFonts w:hint="default" w:ascii="Cambria Math" w:hAnsi="Cambria Math" w:cs="宋体"/>
                      <w:sz w:val="18"/>
                      <w:szCs w:val="18"/>
                      <w:lang w:eastAsia="zh-CN"/>
                    </w:rPr>
                  </m:ctrlPr>
                </m:sSubPr>
                <m:e>
                  <m:r>
                    <m:rPr>
                      <m:sty m:val="p"/>
                    </m:rPr>
                    <w:rPr>
                      <w:rFonts w:hint="default" w:ascii="Cambria Math" w:hAnsi="Cambria Math" w:cs="宋体"/>
                      <w:sz w:val="18"/>
                      <w:szCs w:val="18"/>
                      <w:lang w:eastAsia="zh-CN"/>
                    </w:rPr>
                    <m:t>N</m:t>
                  </m:r>
                  <m:ctrlPr>
                    <w:rPr>
                      <w:rFonts w:hint="eastAsia" w:ascii="Cambria Math" w:hAnsi="Cambria Math" w:cs="宋体"/>
                      <w:sz w:val="18"/>
                      <w:szCs w:val="18"/>
                      <w:lang w:eastAsia="zh-CN"/>
                    </w:rPr>
                  </m:ctrlPr>
                </m:e>
                <m:sub>
                  <m:r>
                    <m:rPr>
                      <m:sty m:val="p"/>
                    </m:rPr>
                    <w:rPr>
                      <w:rFonts w:hint="default" w:ascii="Cambria Math" w:hAnsi="Cambria Math" w:cs="宋体"/>
                      <w:sz w:val="18"/>
                      <w:szCs w:val="18"/>
                      <w:lang w:eastAsia="zh-CN"/>
                    </w:rPr>
                    <m:t>c</m:t>
                  </m:r>
                  <m:ctrlPr>
                    <w:rPr>
                      <w:rFonts w:hint="eastAsia" w:ascii="Cambria Math" w:hAnsi="Cambria Math" w:cs="宋体"/>
                      <w:sz w:val="18"/>
                      <w:szCs w:val="18"/>
                      <w:lang w:eastAsia="zh-CN"/>
                    </w:rPr>
                  </m:ctrlPr>
                </m:sub>
              </m:sSub>
              <m:r>
                <m:rPr>
                  <m:sty m:val="p"/>
                </m:rPr>
                <w:rPr>
                  <w:rFonts w:hint="default" w:ascii="Cambria Math" w:hAnsi="Cambria Math" w:cs="宋体"/>
                  <w:sz w:val="18"/>
                  <w:szCs w:val="18"/>
                  <w:lang w:eastAsia="zh-CN"/>
                </w:rPr>
                <m:t>+2</m:t>
              </m:r>
              <m:ctrlPr>
                <w:rPr>
                  <w:rFonts w:hint="default" w:ascii="Cambria Math" w:hAnsi="Cambria Math" w:cs="宋体"/>
                  <w:sz w:val="18"/>
                  <w:szCs w:val="18"/>
                  <w:lang w:eastAsia="zh-CN"/>
                </w:rPr>
              </m:ctrlPr>
            </m:den>
          </m:f>
        </m:oMath>
      </m:oMathPara>
    </w:p>
    <w:p w14:paraId="6DB2E218">
      <w:pPr>
        <w:spacing w:line="240" w:lineRule="auto"/>
        <w:rPr>
          <w:rFonts w:hint="eastAsia" w:ascii="宋体" w:hAnsi="宋体" w:cs="宋体"/>
          <w:sz w:val="18"/>
          <w:szCs w:val="18"/>
          <w:lang w:eastAsia="zh-CN"/>
        </w:rPr>
      </w:pPr>
      <w:r>
        <w:rPr>
          <w:rFonts w:hint="eastAsia" w:ascii="宋体" w:hAnsi="宋体" w:cs="宋体"/>
          <w:sz w:val="18"/>
          <w:szCs w:val="18"/>
          <w:lang w:eastAsia="zh-CN"/>
        </w:rPr>
        <w:t>其中</w:t>
      </w:r>
      <m:oMath>
        <m:r>
          <m:rPr>
            <m:sty m:val="p"/>
          </m:rPr>
          <w:rPr>
            <w:rFonts w:hint="default" w:ascii="Cambria Math" w:hAnsi="宋体" w:cs="宋体"/>
            <w:sz w:val="18"/>
            <w:szCs w:val="18"/>
            <w:lang w:val="en-US" w:eastAsia="zh-CN"/>
          </w:rPr>
          <m:t>d</m:t>
        </m:r>
        <m:r>
          <m:rPr>
            <m:sty m:val="p"/>
          </m:rPr>
          <w:rPr>
            <w:rFonts w:hint="eastAsia" w:ascii="Cambria Math" w:hAnsi="Cambria Math" w:cs="宋体"/>
            <w:sz w:val="18"/>
            <w:szCs w:val="18"/>
            <w:lang w:val="en-US" w:eastAsia="zh-CN" w:bidi="ar-SA"/>
          </w:rPr>
          <m:t>(wi,c)</m:t>
        </m:r>
      </m:oMath>
      <w:r>
        <w:rPr>
          <w:rFonts w:hint="eastAsia" w:ascii="宋体" w:hAnsi="宋体" w:cs="宋体"/>
          <w:sz w:val="18"/>
          <w:szCs w:val="18"/>
          <w:lang w:eastAsia="zh-CN"/>
        </w:rPr>
        <w:t>是在类别</w:t>
      </w:r>
      <m:oMath>
        <m:r>
          <m:rPr>
            <m:sty m:val="p"/>
          </m:rPr>
          <w:rPr>
            <w:rFonts w:hint="eastAsia" w:ascii="Cambria Math" w:hAnsi="Cambria Math" w:cs="宋体"/>
            <w:sz w:val="18"/>
            <w:szCs w:val="18"/>
            <w:lang w:val="en-US" w:eastAsia="zh-CN" w:bidi="ar-SA"/>
          </w:rPr>
          <m:t>c</m:t>
        </m:r>
      </m:oMath>
      <w:r>
        <w:rPr>
          <w:rFonts w:hint="eastAsia" w:ascii="宋体" w:hAnsi="宋体" w:cs="宋体"/>
          <w:sz w:val="18"/>
          <w:szCs w:val="18"/>
          <w:lang w:eastAsia="zh-CN"/>
        </w:rPr>
        <w:t>的文档中出现过词</w:t>
      </w:r>
      <m:oMath>
        <m:sSub>
          <m:sSubPr>
            <m:ctrlPr>
              <w:rPr>
                <w:rFonts w:hint="eastAsia" w:ascii="Cambria Math" w:hAnsi="宋体" w:cs="宋体"/>
                <w:i w:val="0"/>
                <w:sz w:val="18"/>
                <w:szCs w:val="18"/>
                <w:lang w:eastAsia="zh-CN"/>
              </w:rPr>
            </m:ctrlPr>
          </m:sSubPr>
          <m:e>
            <m:r>
              <m:rPr>
                <m:sty m:val="p"/>
              </m:rPr>
              <w:rPr>
                <w:rFonts w:hint="default" w:ascii="Cambria Math" w:hAnsi="宋体" w:cs="宋体"/>
                <w:sz w:val="18"/>
                <w:szCs w:val="18"/>
                <w:lang w:val="en-US" w:eastAsia="zh-CN"/>
              </w:rPr>
              <m:t>w</m:t>
            </m:r>
            <m:ctrlPr>
              <w:rPr>
                <w:rFonts w:hint="eastAsia" w:ascii="Cambria Math" w:hAnsi="宋体" w:cs="宋体"/>
                <w:i w:val="0"/>
                <w:sz w:val="18"/>
                <w:szCs w:val="18"/>
                <w:lang w:eastAsia="zh-CN"/>
              </w:rPr>
            </m:ctrlPr>
          </m:e>
          <m:sub>
            <m:r>
              <m:rPr>
                <m:sty m:val="p"/>
              </m:rPr>
              <w:rPr>
                <w:rFonts w:hint="default" w:ascii="Cambria Math" w:hAnsi="宋体" w:cs="宋体"/>
                <w:sz w:val="18"/>
                <w:szCs w:val="18"/>
                <w:lang w:val="en-US" w:eastAsia="zh-CN"/>
              </w:rPr>
              <m:t>i</m:t>
            </m:r>
            <m:ctrlPr>
              <w:rPr>
                <w:rFonts w:hint="eastAsia" w:ascii="Cambria Math" w:hAnsi="宋体" w:cs="宋体"/>
                <w:i w:val="0"/>
                <w:sz w:val="18"/>
                <w:szCs w:val="18"/>
                <w:lang w:eastAsia="zh-CN"/>
              </w:rPr>
            </m:ctrlPr>
          </m:sub>
        </m:sSub>
        <m:r>
          <m:rPr>
            <m:sty m:val="p"/>
          </m:rPr>
          <w:rPr>
            <w:rFonts w:hint="eastAsia" w:ascii="Cambria Math" w:hAnsi="Cambria Math" w:cs="宋体"/>
            <w:sz w:val="18"/>
            <w:szCs w:val="18"/>
            <w:lang w:val="en-US" w:eastAsia="zh-CN" w:bidi="ar-SA"/>
          </w:rPr>
          <m:t xml:space="preserve"> </m:t>
        </m:r>
      </m:oMath>
      <w:r>
        <w:rPr>
          <w:rFonts w:hint="eastAsia" w:ascii="宋体" w:hAnsi="宋体" w:cs="宋体"/>
          <w:sz w:val="18"/>
          <w:szCs w:val="18"/>
          <w:lang w:eastAsia="zh-CN"/>
        </w:rPr>
        <w:t>的文档数，</w:t>
      </w:r>
      <m:oMath>
        <m:r>
          <m:rPr>
            <m:sty m:val="p"/>
          </m:rPr>
          <w:rPr>
            <w:rFonts w:hint="eastAsia" w:ascii="Cambria Math" w:hAnsi="Cambria Math" w:cs="宋体"/>
            <w:sz w:val="18"/>
            <w:szCs w:val="18"/>
            <w:lang w:val="en-US" w:eastAsia="zh-CN" w:bidi="ar-SA"/>
          </w:rPr>
          <m:t xml:space="preserve">Nc </m:t>
        </m:r>
      </m:oMath>
      <w:r>
        <w:rPr>
          <w:rFonts w:hint="eastAsia" w:ascii="宋体" w:hAnsi="宋体" w:cs="宋体"/>
          <w:sz w:val="18"/>
          <w:szCs w:val="18"/>
          <w:lang w:eastAsia="zh-CN"/>
        </w:rPr>
        <w:t>为该类别中文档数，分母加2为二项式平滑。</w:t>
      </w:r>
    </w:p>
    <w:p w14:paraId="77F8C629">
      <w:pPr>
        <w:spacing w:line="240" w:lineRule="auto"/>
        <w:rPr>
          <w:rFonts w:hint="eastAsia" w:ascii="宋体" w:hAnsi="宋体" w:cs="宋体"/>
          <w:sz w:val="18"/>
          <w:szCs w:val="18"/>
          <w:lang w:eastAsia="zh-CN"/>
        </w:rPr>
      </w:pPr>
    </w:p>
    <w:p w14:paraId="0024C2AF">
      <w:pPr>
        <w:spacing w:line="240" w:lineRule="auto"/>
        <w:rPr>
          <w:rFonts w:hint="eastAsia" w:ascii="宋体" w:hAnsi="宋体" w:cs="宋体"/>
          <w:sz w:val="18"/>
          <w:szCs w:val="18"/>
          <w:lang w:eastAsia="zh-CN"/>
        </w:rPr>
      </w:pPr>
      <w:r>
        <w:rPr>
          <w:rFonts w:hint="eastAsia" w:ascii="宋体" w:hAnsi="宋体" w:cs="宋体"/>
          <w:b/>
          <w:bCs/>
          <w:sz w:val="18"/>
          <w:szCs w:val="18"/>
          <w:lang w:eastAsia="zh-CN"/>
        </w:rPr>
        <w:t>预处理步骤：</w:t>
      </w:r>
      <w:r>
        <w:rPr>
          <w:rFonts w:hint="eastAsia" w:ascii="宋体" w:hAnsi="宋体" w:cs="宋体"/>
          <w:sz w:val="18"/>
          <w:szCs w:val="18"/>
          <w:lang w:eastAsia="zh-CN"/>
        </w:rPr>
        <w:t>统一小写、去标点、分词、去除停用词和数字、词干提取或词形还原；这些操作能减少词汇表规模，去除噪声，提高分类性能</w:t>
      </w:r>
    </w:p>
    <w:p w14:paraId="62A94507">
      <w:pPr>
        <w:spacing w:line="240" w:lineRule="auto"/>
        <w:rPr>
          <w:rFonts w:hint="eastAsia" w:ascii="宋体" w:hAnsi="宋体" w:eastAsia="宋体" w:cs="宋体"/>
          <w:sz w:val="24"/>
          <w:szCs w:val="24"/>
          <w:lang w:eastAsia="zh-CN"/>
        </w:rPr>
      </w:pPr>
    </w:p>
    <w:p w14:paraId="59888857">
      <w:pPr>
        <w:pStyle w:val="3"/>
        <w:spacing w:after="240"/>
        <w:rPr>
          <w:lang w:eastAsia="zh-CN"/>
        </w:rPr>
      </w:pPr>
      <w:bookmarkStart w:id="4" w:name="_Toc199579038"/>
      <w:r>
        <w:rPr>
          <w:lang w:eastAsia="zh-CN"/>
        </w:rPr>
        <w:t>5</w:t>
      </w:r>
      <w:r>
        <w:rPr>
          <w:rFonts w:hint="eastAsia"/>
          <w:lang w:eastAsia="zh-CN"/>
        </w:rPr>
        <w:t>核心代码</w:t>
      </w:r>
      <w:bookmarkEnd w:id="4"/>
    </w:p>
    <w:p w14:paraId="0BC63788">
      <w:pPr>
        <w:rPr>
          <w:lang w:eastAsia="zh-CN"/>
        </w:rPr>
      </w:pPr>
      <w:r>
        <w:rPr>
          <w:rFonts w:hint="eastAsia"/>
          <w:lang w:eastAsia="zh-CN"/>
        </w:rPr>
        <w:t>(请勿粘贴截图</w:t>
      </w:r>
      <w:r>
        <w:rPr>
          <w:lang w:eastAsia="zh-CN"/>
        </w:rPr>
        <w:t>)</w:t>
      </w:r>
    </w:p>
    <w:p w14:paraId="65E36272">
      <w:pPr>
        <w:pStyle w:val="4"/>
        <w:rPr>
          <w:lang w:eastAsia="zh-CN"/>
        </w:rPr>
      </w:pPr>
      <w:bookmarkStart w:id="5" w:name="_Toc199579039"/>
      <w:r>
        <w:rPr>
          <w:lang w:eastAsia="zh-CN"/>
        </w:rPr>
        <w:t>5</w:t>
      </w:r>
      <w:r>
        <w:rPr>
          <w:rFonts w:hint="eastAsia"/>
          <w:lang w:eastAsia="zh-CN"/>
        </w:rPr>
        <w:t>.1 T</w:t>
      </w:r>
      <w:r>
        <w:rPr>
          <w:lang w:eastAsia="zh-CN"/>
        </w:rPr>
        <w:t>ODO 1</w:t>
      </w:r>
      <w:bookmarkEnd w:id="5"/>
    </w:p>
    <w:p w14:paraId="0A2F927C">
      <w:pPr>
        <w:rPr>
          <w:rFonts w:ascii="宋体" w:hAnsi="宋体" w:cs="宋体"/>
          <w:sz w:val="18"/>
          <w:szCs w:val="18"/>
          <w:lang w:eastAsia="zh-CN"/>
        </w:rPr>
      </w:pPr>
      <w:r>
        <w:rPr>
          <w:rFonts w:hint="eastAsia" w:ascii="宋体" w:hAnsi="宋体" w:cs="宋体"/>
          <w:sz w:val="18"/>
          <w:szCs w:val="18"/>
          <w:lang w:eastAsia="zh-CN"/>
        </w:rPr>
        <w:t>（计算P(</w:t>
      </w:r>
      <w:r>
        <w:rPr>
          <w:rFonts w:ascii="宋体" w:hAnsi="宋体" w:cs="宋体"/>
          <w:sz w:val="18"/>
          <w:szCs w:val="18"/>
          <w:lang w:eastAsia="zh-CN"/>
        </w:rPr>
        <w:t>c)</w:t>
      </w:r>
      <w:r>
        <w:rPr>
          <w:rFonts w:hint="eastAsia" w:ascii="宋体" w:hAnsi="宋体" w:cs="宋体"/>
          <w:sz w:val="18"/>
          <w:szCs w:val="18"/>
          <w:lang w:eastAsia="zh-CN"/>
        </w:rPr>
        <w:t>）</w:t>
      </w:r>
    </w:p>
    <w:p w14:paraId="2EFA9F16">
      <w:pPr>
        <w:rPr>
          <w:rFonts w:hint="eastAsia" w:ascii="宋体" w:hAnsi="宋体" w:cs="宋体"/>
          <w:b/>
          <w:bCs/>
          <w:sz w:val="18"/>
          <w:szCs w:val="18"/>
          <w:lang w:eastAsia="zh-CN"/>
        </w:rPr>
      </w:pPr>
      <w:r>
        <w:rPr>
          <w:rFonts w:hint="eastAsia" w:ascii="宋体" w:hAnsi="宋体" w:cs="宋体"/>
          <w:b/>
          <w:bCs/>
          <w:sz w:val="18"/>
          <w:szCs w:val="18"/>
          <w:lang w:eastAsia="zh-CN"/>
        </w:rPr>
        <w:t># 计算每个类别中文档数</w:t>
      </w:r>
    </w:p>
    <w:p w14:paraId="564E5763">
      <w:pPr>
        <w:rPr>
          <w:rFonts w:hint="eastAsia" w:ascii="宋体" w:hAnsi="宋体" w:cs="宋体"/>
          <w:b/>
          <w:bCs/>
          <w:sz w:val="18"/>
          <w:szCs w:val="18"/>
          <w:lang w:eastAsia="zh-CN"/>
        </w:rPr>
      </w:pPr>
      <w:r>
        <w:rPr>
          <w:rFonts w:hint="eastAsia" w:ascii="宋体" w:hAnsi="宋体" w:cs="宋体"/>
          <w:b/>
          <w:bCs/>
          <w:sz w:val="18"/>
          <w:szCs w:val="18"/>
          <w:lang w:eastAsia="zh-CN"/>
        </w:rPr>
        <w:t>sent_fre = np.zeros((1, 4), dtype=np.int32)</w:t>
      </w:r>
    </w:p>
    <w:p w14:paraId="3AA88EC5">
      <w:pPr>
        <w:rPr>
          <w:rFonts w:hint="eastAsia" w:ascii="宋体" w:hAnsi="宋体" w:cs="宋体"/>
          <w:b/>
          <w:bCs/>
          <w:sz w:val="18"/>
          <w:szCs w:val="18"/>
          <w:lang w:eastAsia="zh-CN"/>
        </w:rPr>
      </w:pPr>
      <w:r>
        <w:rPr>
          <w:rFonts w:hint="eastAsia" w:ascii="宋体" w:hAnsi="宋体" w:cs="宋体"/>
          <w:b/>
          <w:bCs/>
          <w:sz w:val="18"/>
          <w:szCs w:val="18"/>
          <w:lang w:eastAsia="zh-CN"/>
        </w:rPr>
        <w:t>for x, y in zip(data_x, data_y):</w:t>
      </w:r>
    </w:p>
    <w:p w14:paraId="234B0497">
      <w:pPr>
        <w:rPr>
          <w:rFonts w:hint="eastAsia" w:ascii="宋体" w:hAnsi="宋体" w:cs="宋体"/>
          <w:b/>
          <w:bCs/>
          <w:sz w:val="18"/>
          <w:szCs w:val="18"/>
          <w:lang w:eastAsia="zh-CN"/>
        </w:rPr>
      </w:pPr>
      <w:r>
        <w:rPr>
          <w:rFonts w:hint="eastAsia" w:ascii="宋体" w:hAnsi="宋体" w:cs="宋体"/>
          <w:b/>
          <w:bCs/>
          <w:sz w:val="18"/>
          <w:szCs w:val="18"/>
          <w:lang w:eastAsia="zh-CN"/>
        </w:rPr>
        <w:t xml:space="preserve">    sent_fre[0, y] += 1</w:t>
      </w:r>
    </w:p>
    <w:p w14:paraId="1C29C592">
      <w:pPr>
        <w:rPr>
          <w:rFonts w:hint="eastAsia" w:ascii="宋体" w:hAnsi="宋体" w:cs="宋体"/>
          <w:b/>
          <w:bCs/>
          <w:sz w:val="18"/>
          <w:szCs w:val="18"/>
          <w:lang w:eastAsia="zh-CN"/>
        </w:rPr>
      </w:pPr>
      <w:r>
        <w:rPr>
          <w:rFonts w:hint="eastAsia" w:ascii="宋体" w:hAnsi="宋体" w:cs="宋体"/>
          <w:b/>
          <w:bCs/>
          <w:sz w:val="18"/>
          <w:szCs w:val="18"/>
          <w:lang w:eastAsia="zh-CN"/>
        </w:rPr>
        <w:t># 计算 P(c)：类别 c 的文档数 / 总文档数</w:t>
      </w:r>
    </w:p>
    <w:p w14:paraId="41661C77">
      <w:pPr>
        <w:rPr>
          <w:rFonts w:hint="eastAsia" w:ascii="宋体" w:hAnsi="宋体" w:cs="宋体"/>
          <w:b/>
          <w:bCs/>
          <w:sz w:val="18"/>
          <w:szCs w:val="18"/>
          <w:lang w:eastAsia="zh-CN"/>
        </w:rPr>
      </w:pPr>
      <w:r>
        <w:rPr>
          <w:rFonts w:hint="eastAsia" w:ascii="宋体" w:hAnsi="宋体" w:cs="宋体"/>
          <w:b/>
          <w:bCs/>
          <w:sz w:val="18"/>
          <w:szCs w:val="18"/>
          <w:lang w:eastAsia="zh-CN"/>
        </w:rPr>
        <w:t>total_docs = len(data_y)</w:t>
      </w:r>
    </w:p>
    <w:p w14:paraId="0BFCD8E1">
      <w:pPr>
        <w:rPr>
          <w:rFonts w:hint="eastAsia" w:ascii="宋体" w:hAnsi="宋体" w:cs="宋体"/>
          <w:b/>
          <w:bCs/>
          <w:sz w:val="18"/>
          <w:szCs w:val="18"/>
          <w:lang w:eastAsia="zh-CN"/>
        </w:rPr>
      </w:pPr>
      <w:r>
        <w:rPr>
          <w:rFonts w:hint="eastAsia" w:ascii="宋体" w:hAnsi="宋体" w:cs="宋体"/>
          <w:b/>
          <w:bCs/>
          <w:sz w:val="18"/>
          <w:szCs w:val="18"/>
          <w:lang w:eastAsia="zh-CN"/>
        </w:rPr>
        <w:t>p_c = sent_fre[0] / total_docs</w:t>
      </w:r>
    </w:p>
    <w:p w14:paraId="367C849D">
      <w:pPr>
        <w:rPr>
          <w:rFonts w:ascii="宋体" w:hAnsi="宋体" w:cs="宋体"/>
          <w:sz w:val="18"/>
          <w:szCs w:val="18"/>
          <w:lang w:eastAsia="zh-CN"/>
        </w:rPr>
      </w:pPr>
    </w:p>
    <w:p w14:paraId="51948653">
      <w:pPr>
        <w:pStyle w:val="4"/>
        <w:rPr>
          <w:lang w:eastAsia="zh-CN"/>
        </w:rPr>
      </w:pPr>
      <w:bookmarkStart w:id="6" w:name="_Toc199579040"/>
      <w:r>
        <w:rPr>
          <w:lang w:eastAsia="zh-CN"/>
        </w:rPr>
        <w:t>5</w:t>
      </w:r>
      <w:r>
        <w:rPr>
          <w:rFonts w:hint="eastAsia"/>
          <w:lang w:eastAsia="zh-CN"/>
        </w:rPr>
        <w:t>.</w:t>
      </w:r>
      <w:r>
        <w:rPr>
          <w:lang w:eastAsia="zh-CN"/>
        </w:rPr>
        <w:t>2</w:t>
      </w:r>
      <w:r>
        <w:rPr>
          <w:rFonts w:hint="eastAsia"/>
          <w:lang w:eastAsia="zh-CN"/>
        </w:rPr>
        <w:t xml:space="preserve"> T</w:t>
      </w:r>
      <w:r>
        <w:rPr>
          <w:lang w:eastAsia="zh-CN"/>
        </w:rPr>
        <w:t>ODO 2</w:t>
      </w:r>
      <w:bookmarkEnd w:id="6"/>
    </w:p>
    <w:p w14:paraId="1BD51DAA">
      <w:pPr>
        <w:rPr>
          <w:rFonts w:ascii="宋体" w:hAnsi="宋体" w:cs="宋体"/>
          <w:sz w:val="18"/>
          <w:szCs w:val="18"/>
          <w:lang w:eastAsia="zh-CN"/>
        </w:rPr>
      </w:pPr>
      <w:r>
        <w:rPr>
          <w:rFonts w:hint="eastAsia" w:ascii="宋体" w:hAnsi="宋体" w:cs="宋体"/>
          <w:sz w:val="18"/>
          <w:szCs w:val="18"/>
          <w:lang w:eastAsia="zh-CN"/>
        </w:rPr>
        <w:t>（计算P(w_i|c)，并加入拉普拉斯平滑）</w:t>
      </w:r>
    </w:p>
    <w:p w14:paraId="237FC0B2">
      <w:pPr>
        <w:rPr>
          <w:rFonts w:hint="eastAsia" w:ascii="宋体" w:hAnsi="宋体" w:cs="宋体"/>
          <w:b/>
          <w:bCs/>
          <w:sz w:val="18"/>
          <w:szCs w:val="18"/>
          <w:lang w:eastAsia="zh-CN"/>
        </w:rPr>
      </w:pPr>
      <w:r>
        <w:rPr>
          <w:rFonts w:hint="eastAsia" w:ascii="宋体" w:hAnsi="宋体" w:cs="宋体"/>
          <w:b/>
          <w:bCs/>
          <w:sz w:val="18"/>
          <w:szCs w:val="18"/>
          <w:lang w:eastAsia="zh-CN"/>
        </w:rPr>
        <w:t># 构建词频矩阵 word_fre[V,4] 已统计完毕</w:t>
      </w:r>
    </w:p>
    <w:p w14:paraId="7AC61100">
      <w:pPr>
        <w:rPr>
          <w:rFonts w:hint="eastAsia" w:ascii="宋体" w:hAnsi="宋体" w:cs="宋体"/>
          <w:b/>
          <w:bCs/>
          <w:sz w:val="18"/>
          <w:szCs w:val="18"/>
          <w:lang w:eastAsia="zh-CN"/>
        </w:rPr>
      </w:pPr>
      <w:r>
        <w:rPr>
          <w:rFonts w:hint="eastAsia" w:ascii="宋体" w:hAnsi="宋体" w:cs="宋体"/>
          <w:b/>
          <w:bCs/>
          <w:sz w:val="18"/>
          <w:szCs w:val="18"/>
          <w:lang w:eastAsia="zh-CN"/>
        </w:rPr>
        <w:t>V = len(dicts)</w:t>
      </w:r>
    </w:p>
    <w:p w14:paraId="7A8FA3C2">
      <w:pPr>
        <w:rPr>
          <w:rFonts w:hint="eastAsia" w:ascii="宋体" w:hAnsi="宋体" w:cs="宋体"/>
          <w:b/>
          <w:bCs/>
          <w:sz w:val="18"/>
          <w:szCs w:val="18"/>
          <w:lang w:eastAsia="zh-CN"/>
        </w:rPr>
      </w:pPr>
      <w:r>
        <w:rPr>
          <w:rFonts w:hint="eastAsia" w:ascii="宋体" w:hAnsi="宋体" w:cs="宋体"/>
          <w:b/>
          <w:bCs/>
          <w:sz w:val="18"/>
          <w:szCs w:val="18"/>
          <w:lang w:eastAsia="zh-CN"/>
        </w:rPr>
        <w:t>p_stage = np.zeros((V, 4), dtype=np.float32)</w:t>
      </w:r>
    </w:p>
    <w:p w14:paraId="22D1EE00">
      <w:pPr>
        <w:rPr>
          <w:rFonts w:hint="eastAsia" w:ascii="宋体" w:hAnsi="宋体" w:cs="宋体"/>
          <w:b/>
          <w:bCs/>
          <w:sz w:val="18"/>
          <w:szCs w:val="18"/>
          <w:lang w:eastAsia="zh-CN"/>
        </w:rPr>
      </w:pPr>
      <w:r>
        <w:rPr>
          <w:rFonts w:hint="eastAsia" w:ascii="宋体" w:hAnsi="宋体" w:cs="宋体"/>
          <w:b/>
          <w:bCs/>
          <w:sz w:val="18"/>
          <w:szCs w:val="18"/>
          <w:lang w:eastAsia="zh-CN"/>
        </w:rPr>
        <w:t>for c in range(4):</w:t>
      </w:r>
    </w:p>
    <w:p w14:paraId="6949BD47">
      <w:pPr>
        <w:rPr>
          <w:rFonts w:hint="eastAsia" w:ascii="宋体" w:hAnsi="宋体" w:cs="宋体"/>
          <w:b/>
          <w:bCs/>
          <w:sz w:val="18"/>
          <w:szCs w:val="18"/>
          <w:lang w:eastAsia="zh-CN"/>
        </w:rPr>
      </w:pPr>
      <w:r>
        <w:rPr>
          <w:rFonts w:hint="eastAsia" w:ascii="宋体" w:hAnsi="宋体" w:cs="宋体"/>
          <w:b/>
          <w:bCs/>
          <w:sz w:val="18"/>
          <w:szCs w:val="18"/>
          <w:lang w:eastAsia="zh-CN"/>
        </w:rPr>
        <w:t xml:space="preserve">    denom = np.sum(word_fre[:, c]) + V</w:t>
      </w:r>
    </w:p>
    <w:p w14:paraId="71FF5F0F">
      <w:pPr>
        <w:rPr>
          <w:rFonts w:hint="eastAsia" w:ascii="宋体" w:hAnsi="宋体" w:cs="宋体"/>
          <w:b/>
          <w:bCs/>
          <w:sz w:val="18"/>
          <w:szCs w:val="18"/>
          <w:lang w:eastAsia="zh-CN"/>
        </w:rPr>
      </w:pPr>
      <w:r>
        <w:rPr>
          <w:rFonts w:hint="eastAsia" w:ascii="宋体" w:hAnsi="宋体" w:cs="宋体"/>
          <w:b/>
          <w:bCs/>
          <w:sz w:val="18"/>
          <w:szCs w:val="18"/>
          <w:lang w:eastAsia="zh-CN"/>
        </w:rPr>
        <w:t xml:space="preserve">    for w_idx in range(V):</w:t>
      </w:r>
    </w:p>
    <w:p w14:paraId="12F175D5">
      <w:pPr>
        <w:rPr>
          <w:rFonts w:hint="eastAsia" w:ascii="宋体" w:hAnsi="宋体" w:cs="宋体"/>
          <w:b/>
          <w:bCs/>
          <w:sz w:val="18"/>
          <w:szCs w:val="18"/>
          <w:lang w:eastAsia="zh-CN"/>
        </w:rPr>
      </w:pPr>
      <w:r>
        <w:rPr>
          <w:rFonts w:hint="eastAsia" w:ascii="宋体" w:hAnsi="宋体" w:cs="宋体"/>
          <w:b/>
          <w:bCs/>
          <w:sz w:val="18"/>
          <w:szCs w:val="18"/>
          <w:lang w:eastAsia="zh-CN"/>
        </w:rPr>
        <w:t xml:space="preserve">        numer = word_fre[w_idx, c] + 1</w:t>
      </w:r>
    </w:p>
    <w:p w14:paraId="41E32046">
      <w:pPr>
        <w:rPr>
          <w:rFonts w:hint="eastAsia" w:ascii="宋体" w:hAnsi="宋体" w:cs="宋体"/>
          <w:b/>
          <w:bCs/>
          <w:sz w:val="18"/>
          <w:szCs w:val="18"/>
          <w:lang w:eastAsia="zh-CN"/>
        </w:rPr>
      </w:pPr>
      <w:r>
        <w:rPr>
          <w:rFonts w:hint="eastAsia" w:ascii="宋体" w:hAnsi="宋体" w:cs="宋体"/>
          <w:b/>
          <w:bCs/>
          <w:sz w:val="18"/>
          <w:szCs w:val="18"/>
          <w:lang w:eastAsia="zh-CN"/>
        </w:rPr>
        <w:t xml:space="preserve">        p_stage[w_idx, c] = numer / denom</w:t>
      </w:r>
    </w:p>
    <w:p w14:paraId="0BC66A9D">
      <w:pPr>
        <w:rPr>
          <w:rFonts w:ascii="宋体" w:hAnsi="宋体" w:cs="宋体"/>
          <w:sz w:val="18"/>
          <w:szCs w:val="18"/>
          <w:lang w:eastAsia="zh-CN"/>
        </w:rPr>
      </w:pPr>
    </w:p>
    <w:p w14:paraId="464DA83A">
      <w:pPr>
        <w:pStyle w:val="4"/>
        <w:rPr>
          <w:lang w:eastAsia="zh-CN"/>
        </w:rPr>
      </w:pPr>
      <w:bookmarkStart w:id="7" w:name="_Toc199579041"/>
      <w:r>
        <w:rPr>
          <w:lang w:eastAsia="zh-CN"/>
        </w:rPr>
        <w:t>5</w:t>
      </w:r>
      <w:r>
        <w:rPr>
          <w:rFonts w:hint="eastAsia"/>
          <w:lang w:eastAsia="zh-CN"/>
        </w:rPr>
        <w:t>.</w:t>
      </w:r>
      <w:r>
        <w:rPr>
          <w:lang w:eastAsia="zh-CN"/>
        </w:rPr>
        <w:t>3</w:t>
      </w:r>
      <w:r>
        <w:rPr>
          <w:rFonts w:hint="eastAsia"/>
          <w:lang w:eastAsia="zh-CN"/>
        </w:rPr>
        <w:t xml:space="preserve"> T</w:t>
      </w:r>
      <w:r>
        <w:rPr>
          <w:lang w:eastAsia="zh-CN"/>
        </w:rPr>
        <w:t>ODO 3</w:t>
      </w:r>
      <w:bookmarkEnd w:id="7"/>
    </w:p>
    <w:p w14:paraId="6A2C733C">
      <w:pPr>
        <w:rPr>
          <w:rFonts w:ascii="宋体" w:hAnsi="宋体" w:cs="宋体"/>
          <w:sz w:val="18"/>
          <w:szCs w:val="18"/>
          <w:lang w:eastAsia="zh-CN"/>
        </w:rPr>
      </w:pPr>
      <w:r>
        <w:rPr>
          <w:rFonts w:hint="eastAsia" w:ascii="宋体" w:hAnsi="宋体" w:cs="宋体"/>
          <w:sz w:val="18"/>
          <w:szCs w:val="18"/>
          <w:lang w:eastAsia="zh-CN"/>
        </w:rPr>
        <w:t>（TODO 计算对应的预测值并统计，注意过滤未收录词）</w:t>
      </w:r>
    </w:p>
    <w:p w14:paraId="723BD498">
      <w:pPr>
        <w:rPr>
          <w:rFonts w:hint="eastAsia" w:ascii="宋体" w:hAnsi="宋体" w:cs="宋体"/>
          <w:b/>
          <w:bCs/>
          <w:sz w:val="18"/>
          <w:szCs w:val="18"/>
          <w:lang w:eastAsia="zh-CN"/>
        </w:rPr>
      </w:pPr>
      <w:r>
        <w:rPr>
          <w:rFonts w:hint="eastAsia" w:ascii="宋体" w:hAnsi="宋体" w:cs="宋体"/>
          <w:b/>
          <w:bCs/>
          <w:sz w:val="18"/>
          <w:szCs w:val="18"/>
          <w:lang w:eastAsia="zh-CN"/>
        </w:rPr>
        <w:t>ln_p_c = np.log(p_c)</w:t>
      </w:r>
    </w:p>
    <w:p w14:paraId="64DE2220">
      <w:pPr>
        <w:rPr>
          <w:rFonts w:hint="eastAsia" w:ascii="宋体" w:hAnsi="宋体" w:cs="宋体"/>
          <w:b/>
          <w:bCs/>
          <w:sz w:val="18"/>
          <w:szCs w:val="18"/>
          <w:lang w:eastAsia="zh-CN"/>
        </w:rPr>
      </w:pPr>
      <w:r>
        <w:rPr>
          <w:rFonts w:hint="eastAsia" w:ascii="宋体" w:hAnsi="宋体" w:cs="宋体"/>
          <w:b/>
          <w:bCs/>
          <w:sz w:val="18"/>
          <w:szCs w:val="18"/>
          <w:lang w:eastAsia="zh-CN"/>
        </w:rPr>
        <w:t>ln_p_s = np.log(p_stage)</w:t>
      </w:r>
    </w:p>
    <w:p w14:paraId="7165BAE4">
      <w:pPr>
        <w:rPr>
          <w:rFonts w:hint="eastAsia" w:ascii="宋体" w:hAnsi="宋体" w:cs="宋体"/>
          <w:b/>
          <w:bCs/>
          <w:sz w:val="18"/>
          <w:szCs w:val="18"/>
          <w:lang w:eastAsia="zh-CN"/>
        </w:rPr>
      </w:pPr>
      <w:r>
        <w:rPr>
          <w:rFonts w:hint="eastAsia" w:ascii="宋体" w:hAnsi="宋体" w:cs="宋体"/>
          <w:b/>
          <w:bCs/>
          <w:sz w:val="18"/>
          <w:szCs w:val="18"/>
          <w:lang w:eastAsia="zh-CN"/>
        </w:rPr>
        <w:t>count = 0</w:t>
      </w:r>
    </w:p>
    <w:p w14:paraId="5BF22201">
      <w:pPr>
        <w:rPr>
          <w:rFonts w:hint="eastAsia" w:ascii="宋体" w:hAnsi="宋体" w:cs="宋体"/>
          <w:b/>
          <w:bCs/>
          <w:sz w:val="18"/>
          <w:szCs w:val="18"/>
          <w:lang w:eastAsia="zh-CN"/>
        </w:rPr>
      </w:pPr>
      <w:r>
        <w:rPr>
          <w:rFonts w:hint="eastAsia" w:ascii="宋体" w:hAnsi="宋体" w:cs="宋体"/>
          <w:b/>
          <w:bCs/>
          <w:sz w:val="18"/>
          <w:szCs w:val="18"/>
          <w:lang w:eastAsia="zh-CN"/>
        </w:rPr>
        <w:t>for x, y_true in zip(data_x, data_y):</w:t>
      </w:r>
    </w:p>
    <w:p w14:paraId="5AE74E9B">
      <w:pPr>
        <w:rPr>
          <w:rFonts w:hint="eastAsia" w:ascii="宋体" w:hAnsi="宋体" w:cs="宋体"/>
          <w:b/>
          <w:bCs/>
          <w:sz w:val="18"/>
          <w:szCs w:val="18"/>
          <w:lang w:eastAsia="zh-CN"/>
        </w:rPr>
      </w:pPr>
      <w:r>
        <w:rPr>
          <w:rFonts w:hint="eastAsia" w:ascii="宋体" w:hAnsi="宋体" w:cs="宋体"/>
          <w:b/>
          <w:bCs/>
          <w:sz w:val="18"/>
          <w:szCs w:val="18"/>
          <w:lang w:eastAsia="zh-CN"/>
        </w:rPr>
        <w:t xml:space="preserve">    ln_p = ln_p_c.copy()</w:t>
      </w:r>
    </w:p>
    <w:p w14:paraId="58020F3B">
      <w:pPr>
        <w:rPr>
          <w:rFonts w:hint="eastAsia" w:ascii="宋体" w:hAnsi="宋体" w:cs="宋体"/>
          <w:b/>
          <w:bCs/>
          <w:sz w:val="18"/>
          <w:szCs w:val="18"/>
          <w:lang w:eastAsia="zh-CN"/>
        </w:rPr>
      </w:pPr>
      <w:r>
        <w:rPr>
          <w:rFonts w:hint="eastAsia" w:ascii="宋体" w:hAnsi="宋体" w:cs="宋体"/>
          <w:b/>
          <w:bCs/>
          <w:sz w:val="18"/>
          <w:szCs w:val="18"/>
          <w:lang w:eastAsia="zh-CN"/>
        </w:rPr>
        <w:t xml:space="preserve">    for word in x:</w:t>
      </w:r>
    </w:p>
    <w:p w14:paraId="333B420C">
      <w:pPr>
        <w:rPr>
          <w:rFonts w:hint="eastAsia" w:ascii="宋体" w:hAnsi="宋体" w:cs="宋体"/>
          <w:b/>
          <w:bCs/>
          <w:sz w:val="18"/>
          <w:szCs w:val="18"/>
          <w:lang w:eastAsia="zh-CN"/>
        </w:rPr>
      </w:pPr>
      <w:r>
        <w:rPr>
          <w:rFonts w:hint="eastAsia" w:ascii="宋体" w:hAnsi="宋体" w:cs="宋体"/>
          <w:b/>
          <w:bCs/>
          <w:sz w:val="18"/>
          <w:szCs w:val="18"/>
          <w:lang w:eastAsia="zh-CN"/>
        </w:rPr>
        <w:t xml:space="preserve">        if word in dicts:</w:t>
      </w:r>
    </w:p>
    <w:p w14:paraId="68B59B8F">
      <w:pPr>
        <w:rPr>
          <w:rFonts w:hint="eastAsia" w:ascii="宋体" w:hAnsi="宋体" w:cs="宋体"/>
          <w:b/>
          <w:bCs/>
          <w:sz w:val="18"/>
          <w:szCs w:val="18"/>
          <w:lang w:eastAsia="zh-CN"/>
        </w:rPr>
      </w:pPr>
      <w:r>
        <w:rPr>
          <w:rFonts w:hint="eastAsia" w:ascii="宋体" w:hAnsi="宋体" w:cs="宋体"/>
          <w:b/>
          <w:bCs/>
          <w:sz w:val="18"/>
          <w:szCs w:val="18"/>
          <w:lang w:eastAsia="zh-CN"/>
        </w:rPr>
        <w:t xml:space="preserve">            ln_p += ln_p_s[dicts[word]]</w:t>
      </w:r>
    </w:p>
    <w:p w14:paraId="4B02C21D">
      <w:pPr>
        <w:rPr>
          <w:rFonts w:hint="eastAsia" w:ascii="宋体" w:hAnsi="宋体" w:cs="宋体"/>
          <w:b/>
          <w:bCs/>
          <w:sz w:val="18"/>
          <w:szCs w:val="18"/>
          <w:lang w:eastAsia="zh-CN"/>
        </w:rPr>
      </w:pPr>
      <w:r>
        <w:rPr>
          <w:rFonts w:hint="eastAsia" w:ascii="宋体" w:hAnsi="宋体" w:cs="宋体"/>
          <w:sz w:val="18"/>
          <w:szCs w:val="18"/>
          <w:lang w:eastAsia="zh-CN"/>
        </w:rPr>
        <w:t xml:space="preserve"> </w:t>
      </w:r>
      <w:r>
        <w:rPr>
          <w:rFonts w:hint="eastAsia" w:ascii="宋体" w:hAnsi="宋体" w:cs="宋体"/>
          <w:b/>
          <w:bCs/>
          <w:sz w:val="18"/>
          <w:szCs w:val="18"/>
          <w:lang w:eastAsia="zh-CN"/>
        </w:rPr>
        <w:t xml:space="preserve">   y_pred = np.argmax(ln_p)</w:t>
      </w:r>
    </w:p>
    <w:p w14:paraId="28F0E833">
      <w:pPr>
        <w:rPr>
          <w:rFonts w:hint="eastAsia" w:ascii="宋体" w:hAnsi="宋体" w:cs="宋体"/>
          <w:b/>
          <w:bCs/>
          <w:sz w:val="18"/>
          <w:szCs w:val="18"/>
          <w:lang w:eastAsia="zh-CN"/>
        </w:rPr>
      </w:pPr>
      <w:r>
        <w:rPr>
          <w:rFonts w:hint="eastAsia" w:ascii="宋体" w:hAnsi="宋体" w:cs="宋体"/>
          <w:b/>
          <w:bCs/>
          <w:sz w:val="18"/>
          <w:szCs w:val="18"/>
          <w:lang w:eastAsia="zh-CN"/>
        </w:rPr>
        <w:t xml:space="preserve">    if y_pred == y_true:</w:t>
      </w:r>
    </w:p>
    <w:p w14:paraId="65DA1781">
      <w:pPr>
        <w:rPr>
          <w:rFonts w:hint="eastAsia" w:ascii="宋体" w:hAnsi="宋体" w:cs="宋体"/>
          <w:b/>
          <w:bCs/>
          <w:sz w:val="18"/>
          <w:szCs w:val="18"/>
          <w:lang w:eastAsia="zh-CN"/>
        </w:rPr>
      </w:pPr>
      <w:r>
        <w:rPr>
          <w:rFonts w:hint="eastAsia" w:ascii="宋体" w:hAnsi="宋体" w:cs="宋体"/>
          <w:b/>
          <w:bCs/>
          <w:sz w:val="18"/>
          <w:szCs w:val="18"/>
          <w:lang w:eastAsia="zh-CN"/>
        </w:rPr>
        <w:t xml:space="preserve">        count += 1</w:t>
      </w:r>
    </w:p>
    <w:p w14:paraId="40CD168C">
      <w:pPr>
        <w:rPr>
          <w:rFonts w:hint="eastAsia" w:ascii="宋体" w:hAnsi="宋体" w:cs="宋体"/>
          <w:b/>
          <w:bCs/>
          <w:sz w:val="18"/>
          <w:szCs w:val="18"/>
          <w:lang w:eastAsia="zh-CN"/>
        </w:rPr>
      </w:pPr>
      <w:r>
        <w:rPr>
          <w:rFonts w:hint="eastAsia" w:ascii="宋体" w:hAnsi="宋体" w:cs="宋体"/>
          <w:b/>
          <w:bCs/>
          <w:sz w:val="18"/>
          <w:szCs w:val="18"/>
          <w:lang w:eastAsia="zh-CN"/>
        </w:rPr>
        <w:t>print('Accuracy: {}/{} {:.2f}%'.format(count, len(data_y), 100 * count / len(data_y)))</w:t>
      </w:r>
    </w:p>
    <w:p w14:paraId="38FD291C">
      <w:pPr>
        <w:rPr>
          <w:rFonts w:ascii="宋体" w:hAnsi="宋体" w:cs="宋体"/>
          <w:sz w:val="18"/>
          <w:szCs w:val="18"/>
          <w:lang w:eastAsia="zh-CN"/>
        </w:rPr>
      </w:pPr>
    </w:p>
    <w:p w14:paraId="01491C33">
      <w:pPr>
        <w:adjustRightInd/>
        <w:snapToGrid/>
        <w:spacing w:line="240" w:lineRule="auto"/>
        <w:rPr>
          <w:rFonts w:eastAsia="黑体" w:cstheme="majorBidi"/>
          <w:bCs/>
          <w:sz w:val="32"/>
          <w:szCs w:val="28"/>
          <w:lang w:eastAsia="zh-CN"/>
        </w:rPr>
      </w:pPr>
    </w:p>
    <w:p w14:paraId="213422FB">
      <w:pPr>
        <w:adjustRightInd/>
        <w:snapToGrid/>
        <w:spacing w:line="240" w:lineRule="auto"/>
        <w:rPr>
          <w:rFonts w:eastAsia="黑体" w:cstheme="majorBidi"/>
          <w:bCs/>
          <w:sz w:val="32"/>
          <w:szCs w:val="28"/>
          <w:lang w:eastAsia="zh-CN"/>
        </w:rPr>
      </w:pPr>
    </w:p>
    <w:p w14:paraId="452DDD68">
      <w:pPr>
        <w:pStyle w:val="3"/>
        <w:spacing w:after="240"/>
        <w:rPr>
          <w:lang w:eastAsia="zh-CN"/>
        </w:rPr>
      </w:pPr>
      <w:bookmarkStart w:id="8" w:name="_Toc199579042"/>
      <w:r>
        <w:rPr>
          <w:lang w:eastAsia="zh-CN"/>
        </w:rPr>
        <w:t>6</w:t>
      </w:r>
      <w:r>
        <w:rPr>
          <w:rFonts w:hint="eastAsia"/>
          <w:lang w:eastAsia="zh-CN"/>
        </w:rPr>
        <w:t>实验结果</w:t>
      </w:r>
      <w:bookmarkEnd w:id="8"/>
    </w:p>
    <w:p w14:paraId="157C9DF8">
      <w:pPr>
        <w:rPr>
          <w:rFonts w:ascii="宋体" w:hAnsi="宋体" w:cs="宋体"/>
          <w:b/>
          <w:bCs/>
          <w:sz w:val="18"/>
          <w:szCs w:val="18"/>
          <w:lang w:eastAsia="zh-CN"/>
        </w:rPr>
      </w:pPr>
      <w:r>
        <w:rPr>
          <w:rFonts w:hint="eastAsia" w:ascii="宋体" w:hAnsi="宋体" w:cs="宋体"/>
          <w:b/>
          <w:bCs/>
          <w:sz w:val="18"/>
          <w:szCs w:val="18"/>
          <w:lang w:eastAsia="zh-CN"/>
        </w:rPr>
        <w:t>结果(文字</w:t>
      </w:r>
      <w:r>
        <w:rPr>
          <w:rFonts w:ascii="宋体" w:hAnsi="宋体" w:cs="宋体"/>
          <w:b/>
          <w:bCs/>
          <w:sz w:val="18"/>
          <w:szCs w:val="18"/>
          <w:lang w:eastAsia="zh-CN"/>
        </w:rPr>
        <w:t>)</w:t>
      </w:r>
      <w:r>
        <w:rPr>
          <w:rFonts w:hint="eastAsia" w:ascii="宋体" w:hAnsi="宋体" w:cs="宋体"/>
          <w:b/>
          <w:bCs/>
          <w:sz w:val="18"/>
          <w:szCs w:val="18"/>
          <w:lang w:eastAsia="zh-CN"/>
        </w:rPr>
        <w:t>：</w:t>
      </w:r>
    </w:p>
    <w:p w14:paraId="198688B4">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训练方法: TF</w:t>
      </w:r>
    </w:p>
    <w:p w14:paraId="7BC4BC55">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还原方法: stemmer</w:t>
      </w:r>
    </w:p>
    <w:p w14:paraId="7937ED61">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load success</w:t>
      </w:r>
    </w:p>
    <w:p w14:paraId="3CCB393E">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训练集准确率:</w:t>
      </w:r>
    </w:p>
    <w:p w14:paraId="75C3FBC4">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Accuracy: 9479/10208 92.86%</w:t>
      </w:r>
    </w:p>
    <w:p w14:paraId="7FE151B3">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测试集准确率:</w:t>
      </w:r>
    </w:p>
    <w:p w14:paraId="7859B54E">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Accuracy: 2227/2552 87.26%</w:t>
      </w:r>
    </w:p>
    <w:p w14:paraId="1B228519">
      <w:pPr>
        <w:ind w:left="480" w:leftChars="200"/>
        <w:rPr>
          <w:rFonts w:hint="eastAsia" w:ascii="宋体" w:hAnsi="宋体" w:cs="宋体"/>
          <w:color w:val="FF0000"/>
          <w:sz w:val="15"/>
          <w:szCs w:val="15"/>
          <w:lang w:eastAsia="zh-CN"/>
        </w:rPr>
      </w:pPr>
    </w:p>
    <w:p w14:paraId="729EA7F9">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训练方法: TF</w:t>
      </w:r>
    </w:p>
    <w:p w14:paraId="2C61AE8C">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还原方法: lemmatizer</w:t>
      </w:r>
    </w:p>
    <w:p w14:paraId="328CF01C">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load success</w:t>
      </w:r>
    </w:p>
    <w:p w14:paraId="1B09E308">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训练集准确率:</w:t>
      </w:r>
    </w:p>
    <w:p w14:paraId="14AC9606">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Accuracy: 9550/10208 93.55%</w:t>
      </w:r>
    </w:p>
    <w:p w14:paraId="32EC14DB">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测试集准确率:</w:t>
      </w:r>
    </w:p>
    <w:p w14:paraId="76D35AF3">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Accuracy: 2226/2552 87.23%</w:t>
      </w:r>
    </w:p>
    <w:p w14:paraId="73B1D461">
      <w:pPr>
        <w:rPr>
          <w:rFonts w:ascii="宋体" w:hAnsi="宋体" w:cs="宋体"/>
          <w:b/>
          <w:bCs/>
          <w:sz w:val="18"/>
          <w:szCs w:val="18"/>
          <w:lang w:eastAsia="zh-CN"/>
        </w:rPr>
      </w:pPr>
      <w:r>
        <w:rPr>
          <w:rFonts w:ascii="宋体" w:hAnsi="宋体" w:cs="宋体"/>
          <w:b/>
          <w:bCs/>
          <w:sz w:val="18"/>
          <w:szCs w:val="18"/>
          <w:lang w:eastAsia="zh-CN"/>
        </w:rPr>
        <w:t xml:space="preserve"> </w:t>
      </w:r>
    </w:p>
    <w:p w14:paraId="082D8FD8">
      <w:pPr>
        <w:rPr>
          <w:rFonts w:ascii="宋体" w:hAnsi="宋体" w:cs="宋体"/>
          <w:b/>
          <w:bCs/>
          <w:sz w:val="18"/>
          <w:szCs w:val="18"/>
          <w:lang w:eastAsia="zh-CN"/>
        </w:rPr>
      </w:pPr>
      <w:r>
        <w:rPr>
          <w:rFonts w:hint="eastAsia" w:ascii="宋体" w:hAnsi="宋体" w:cs="宋体"/>
          <w:b/>
          <w:bCs/>
          <w:sz w:val="18"/>
          <w:szCs w:val="18"/>
          <w:lang w:eastAsia="zh-CN"/>
        </w:rPr>
        <w:t>结果描述和分析：</w:t>
      </w:r>
    </w:p>
    <w:p w14:paraId="30053941">
      <w:pPr>
        <w:rPr>
          <w:rFonts w:hint="eastAsia" w:ascii="宋体" w:hAnsi="宋体" w:cs="宋体"/>
          <w:b w:val="0"/>
          <w:bCs w:val="0"/>
          <w:sz w:val="18"/>
          <w:szCs w:val="18"/>
          <w:lang w:eastAsia="zh-CN"/>
        </w:rPr>
      </w:pPr>
      <w:r>
        <w:rPr>
          <w:rFonts w:hint="eastAsia" w:ascii="宋体" w:hAnsi="宋体" w:cs="宋体"/>
          <w:b w:val="0"/>
          <w:bCs w:val="0"/>
          <w:sz w:val="18"/>
          <w:szCs w:val="18"/>
          <w:lang w:eastAsia="zh-CN"/>
        </w:rPr>
        <w:t>词形还原略优于词干提取，尤其训练集准确率提升约0.7%，说明 lemmatizer 能更准确地合并词形变体；</w:t>
      </w:r>
    </w:p>
    <w:p w14:paraId="3D6EF9D0">
      <w:pPr>
        <w:rPr>
          <w:rFonts w:ascii="宋体" w:hAnsi="宋体" w:cs="宋体"/>
          <w:b w:val="0"/>
          <w:bCs w:val="0"/>
          <w:sz w:val="18"/>
          <w:szCs w:val="18"/>
          <w:lang w:eastAsia="zh-CN"/>
        </w:rPr>
      </w:pPr>
      <w:r>
        <w:rPr>
          <w:rFonts w:hint="eastAsia" w:ascii="宋体" w:hAnsi="宋体" w:cs="宋体"/>
          <w:b w:val="0"/>
          <w:bCs w:val="0"/>
          <w:sz w:val="18"/>
          <w:szCs w:val="18"/>
          <w:lang w:eastAsia="zh-CN"/>
        </w:rPr>
        <w:t>测试集性能差异不大，均在87%左右，说明模型具有一定泛化能力。</w:t>
      </w:r>
    </w:p>
    <w:p w14:paraId="78A7292C">
      <w:pPr>
        <w:rPr>
          <w:rFonts w:ascii="楷体" w:hAnsi="楷体" w:eastAsia="楷体" w:cs="楷体"/>
          <w:sz w:val="18"/>
          <w:szCs w:val="18"/>
          <w:lang w:eastAsia="zh-CN"/>
        </w:rPr>
      </w:pPr>
    </w:p>
    <w:p w14:paraId="65E7F409">
      <w:pPr>
        <w:pStyle w:val="3"/>
        <w:spacing w:after="240"/>
        <w:rPr>
          <w:lang w:eastAsia="zh-CN"/>
        </w:rPr>
      </w:pPr>
      <w:bookmarkStart w:id="9" w:name="_Toc199579043"/>
      <w:r>
        <w:rPr>
          <w:lang w:eastAsia="zh-CN"/>
        </w:rPr>
        <w:t xml:space="preserve">7 </w:t>
      </w:r>
      <w:r>
        <w:rPr>
          <w:rFonts w:hint="eastAsia"/>
          <w:lang w:eastAsia="zh-CN"/>
        </w:rPr>
        <w:t>调整预处理函数</w:t>
      </w:r>
      <w:bookmarkEnd w:id="9"/>
    </w:p>
    <w:p w14:paraId="0FB57D49">
      <w:pPr>
        <w:pStyle w:val="4"/>
        <w:rPr>
          <w:lang w:eastAsia="zh-CN"/>
        </w:rPr>
      </w:pPr>
      <w:bookmarkStart w:id="10" w:name="_Toc199579044"/>
      <w:r>
        <w:rPr>
          <w:rFonts w:hint="eastAsia"/>
          <w:lang w:eastAsia="zh-CN"/>
        </w:rPr>
        <w:t>7</w:t>
      </w:r>
      <w:r>
        <w:rPr>
          <w:lang w:eastAsia="zh-CN"/>
        </w:rPr>
        <w:t xml:space="preserve">.1 </w:t>
      </w:r>
      <w:r>
        <w:rPr>
          <w:rFonts w:hint="eastAsia"/>
          <w:lang w:eastAsia="zh-CN"/>
        </w:rPr>
        <w:t>预处理函数代码</w:t>
      </w:r>
      <w:bookmarkEnd w:id="10"/>
    </w:p>
    <w:p w14:paraId="39A69D2A">
      <w:pPr>
        <w:rPr>
          <w:rFonts w:hint="eastAsia" w:ascii="宋体" w:hAnsi="宋体" w:cs="宋体"/>
          <w:b/>
          <w:bCs/>
          <w:sz w:val="18"/>
          <w:szCs w:val="18"/>
          <w:lang w:eastAsia="zh-CN"/>
        </w:rPr>
      </w:pPr>
      <w:r>
        <w:rPr>
          <w:rFonts w:hint="eastAsia" w:ascii="宋体" w:hAnsi="宋体" w:cs="宋体"/>
          <w:b/>
          <w:bCs/>
          <w:sz w:val="18"/>
          <w:szCs w:val="18"/>
          <w:lang w:eastAsia="zh-CN"/>
        </w:rPr>
        <w:t># 原始去停用词：</w:t>
      </w:r>
    </w:p>
    <w:p w14:paraId="2A7A53C6">
      <w:pPr>
        <w:rPr>
          <w:rFonts w:hint="eastAsia" w:ascii="宋体" w:hAnsi="宋体" w:cs="宋体"/>
          <w:b/>
          <w:bCs/>
          <w:sz w:val="18"/>
          <w:szCs w:val="18"/>
          <w:lang w:eastAsia="zh-CN"/>
        </w:rPr>
      </w:pPr>
      <w:r>
        <w:rPr>
          <w:rFonts w:hint="eastAsia" w:ascii="宋体" w:hAnsi="宋体" w:cs="宋体"/>
          <w:b/>
          <w:bCs/>
          <w:sz w:val="18"/>
          <w:szCs w:val="18"/>
          <w:lang w:eastAsia="zh-CN"/>
        </w:rPr>
        <w:t># sent = [s for s in sent if not ((s in stopwords) or s.isdigit())]</w:t>
      </w:r>
    </w:p>
    <w:p w14:paraId="7BFC929B">
      <w:pPr>
        <w:rPr>
          <w:rFonts w:hint="eastAsia" w:ascii="宋体" w:hAnsi="宋体" w:cs="宋体"/>
          <w:b/>
          <w:bCs/>
          <w:sz w:val="18"/>
          <w:szCs w:val="18"/>
          <w:lang w:eastAsia="zh-CN"/>
        </w:rPr>
      </w:pPr>
      <w:r>
        <w:rPr>
          <w:rFonts w:hint="eastAsia" w:ascii="宋体" w:hAnsi="宋体" w:cs="宋体"/>
          <w:b/>
          <w:bCs/>
          <w:sz w:val="18"/>
          <w:szCs w:val="18"/>
          <w:lang w:eastAsia="zh-CN"/>
        </w:rPr>
        <w:t># 修改后：保留所有词，仅去数字</w:t>
      </w:r>
    </w:p>
    <w:p w14:paraId="060B5358">
      <w:pPr>
        <w:rPr>
          <w:rFonts w:hint="eastAsia" w:ascii="宋体" w:hAnsi="宋体" w:cs="宋体"/>
          <w:b/>
          <w:bCs/>
          <w:sz w:val="18"/>
          <w:szCs w:val="18"/>
          <w:lang w:eastAsia="zh-CN"/>
        </w:rPr>
      </w:pPr>
      <w:r>
        <w:rPr>
          <w:rFonts w:hint="eastAsia" w:ascii="宋体" w:hAnsi="宋体" w:cs="宋体"/>
          <w:b/>
          <w:bCs/>
          <w:sz w:val="18"/>
          <w:szCs w:val="18"/>
          <w:lang w:eastAsia="zh-CN"/>
        </w:rPr>
        <w:t>sent = [s for s in sent if not s.isdigit()]</w:t>
      </w:r>
    </w:p>
    <w:p w14:paraId="10F7D980">
      <w:pPr>
        <w:rPr>
          <w:lang w:eastAsia="zh-CN"/>
        </w:rPr>
      </w:pPr>
    </w:p>
    <w:p w14:paraId="68262D88">
      <w:pPr>
        <w:pStyle w:val="4"/>
        <w:rPr>
          <w:lang w:eastAsia="zh-CN"/>
        </w:rPr>
      </w:pPr>
      <w:bookmarkStart w:id="11" w:name="_Toc199579045"/>
      <w:r>
        <w:rPr>
          <w:lang w:eastAsia="zh-CN"/>
        </w:rPr>
        <w:t xml:space="preserve">7.2 </w:t>
      </w:r>
      <w:r>
        <w:rPr>
          <w:rFonts w:hint="eastAsia"/>
          <w:lang w:eastAsia="zh-CN"/>
        </w:rPr>
        <w:t>实验结果</w:t>
      </w:r>
      <w:bookmarkEnd w:id="11"/>
    </w:p>
    <w:p w14:paraId="0D207D29">
      <w:pPr>
        <w:rPr>
          <w:rFonts w:hint="eastAsia" w:ascii="宋体" w:hAnsi="宋体" w:cs="宋体"/>
          <w:b/>
          <w:bCs/>
          <w:sz w:val="18"/>
          <w:szCs w:val="18"/>
          <w:lang w:eastAsia="zh-CN"/>
        </w:rPr>
      </w:pPr>
      <w:r>
        <w:rPr>
          <w:rFonts w:hint="eastAsia" w:ascii="宋体" w:hAnsi="宋体" w:cs="宋体"/>
          <w:b/>
          <w:bCs/>
          <w:sz w:val="18"/>
          <w:szCs w:val="18"/>
          <w:lang w:eastAsia="zh-CN"/>
        </w:rPr>
        <w:t>结果：</w:t>
      </w:r>
    </w:p>
    <w:p w14:paraId="503B194D">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训练方法: Bernoulli</w:t>
      </w:r>
    </w:p>
    <w:p w14:paraId="61F5733D">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还原方法: stemmer</w:t>
      </w:r>
    </w:p>
    <w:p w14:paraId="786094FC">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load success</w:t>
      </w:r>
    </w:p>
    <w:p w14:paraId="2DF06A49">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训练集准确率:</w:t>
      </w:r>
    </w:p>
    <w:p w14:paraId="5C1D54BD">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Accuracy: 9305/10208 91.17%</w:t>
      </w:r>
    </w:p>
    <w:p w14:paraId="18FB9082">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测试集准确率:</w:t>
      </w:r>
    </w:p>
    <w:p w14:paraId="1D361793">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Accuracy: 2150/2552 84.29%</w:t>
      </w:r>
    </w:p>
    <w:p w14:paraId="35159561">
      <w:pPr>
        <w:ind w:left="480" w:leftChars="200"/>
        <w:rPr>
          <w:rFonts w:hint="eastAsia" w:ascii="宋体" w:hAnsi="宋体" w:cs="宋体"/>
          <w:color w:val="FF0000"/>
          <w:sz w:val="15"/>
          <w:szCs w:val="15"/>
          <w:lang w:eastAsia="zh-CN"/>
        </w:rPr>
      </w:pPr>
    </w:p>
    <w:p w14:paraId="5DF969A9">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训练方法: TF</w:t>
      </w:r>
    </w:p>
    <w:p w14:paraId="5F10C40F">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还原方法: lemmatizer</w:t>
      </w:r>
    </w:p>
    <w:p w14:paraId="7F98D7B8">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load success</w:t>
      </w:r>
    </w:p>
    <w:p w14:paraId="3127ABFD">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训练集准确率:</w:t>
      </w:r>
    </w:p>
    <w:p w14:paraId="111E7DB3">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Accuracy: 9511/10208 93.17%</w:t>
      </w:r>
    </w:p>
    <w:p w14:paraId="34F7E994">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测试集准确率:</w:t>
      </w:r>
    </w:p>
    <w:p w14:paraId="4532CF76">
      <w:pPr>
        <w:ind w:left="480" w:leftChars="200"/>
        <w:rPr>
          <w:rFonts w:hint="eastAsia" w:ascii="宋体" w:hAnsi="宋体" w:cs="宋体"/>
          <w:color w:val="FF0000"/>
          <w:sz w:val="15"/>
          <w:szCs w:val="15"/>
          <w:lang w:eastAsia="zh-CN"/>
        </w:rPr>
      </w:pPr>
      <w:r>
        <w:rPr>
          <w:rFonts w:hint="eastAsia" w:ascii="宋体" w:hAnsi="宋体" w:cs="宋体"/>
          <w:color w:val="FF0000"/>
          <w:sz w:val="15"/>
          <w:szCs w:val="15"/>
          <w:lang w:eastAsia="zh-CN"/>
        </w:rPr>
        <w:t>Accuracy: 2214/2552 86.76%</w:t>
      </w:r>
    </w:p>
    <w:p w14:paraId="326E34C9">
      <w:pPr>
        <w:rPr>
          <w:rFonts w:ascii="宋体" w:hAnsi="宋体" w:cs="宋体"/>
          <w:b/>
          <w:bCs/>
          <w:sz w:val="18"/>
          <w:szCs w:val="18"/>
          <w:lang w:eastAsia="zh-CN"/>
        </w:rPr>
      </w:pPr>
    </w:p>
    <w:p w14:paraId="48EBC0E9">
      <w:pPr>
        <w:rPr>
          <w:rFonts w:ascii="宋体" w:hAnsi="宋体" w:cs="宋体"/>
          <w:b/>
          <w:bCs/>
          <w:sz w:val="18"/>
          <w:szCs w:val="18"/>
          <w:lang w:eastAsia="zh-CN"/>
        </w:rPr>
      </w:pPr>
      <w:r>
        <w:rPr>
          <w:rFonts w:hint="eastAsia" w:ascii="宋体" w:hAnsi="宋体" w:cs="宋体"/>
          <w:b/>
          <w:bCs/>
          <w:sz w:val="18"/>
          <w:szCs w:val="18"/>
          <w:lang w:eastAsia="zh-CN"/>
        </w:rPr>
        <w:t>结果描述和分析：</w:t>
      </w:r>
    </w:p>
    <w:p w14:paraId="712C8B43">
      <w:pPr>
        <w:rPr>
          <w:rFonts w:hint="eastAsia" w:ascii="宋体" w:hAnsi="宋体" w:cs="宋体"/>
          <w:b w:val="0"/>
          <w:bCs w:val="0"/>
          <w:sz w:val="18"/>
          <w:szCs w:val="18"/>
          <w:lang w:eastAsia="zh-CN"/>
        </w:rPr>
      </w:pPr>
      <w:r>
        <w:rPr>
          <w:rFonts w:hint="eastAsia" w:ascii="宋体" w:hAnsi="宋体" w:cs="宋体"/>
          <w:b w:val="0"/>
          <w:bCs w:val="0"/>
          <w:sz w:val="18"/>
          <w:szCs w:val="18"/>
          <w:lang w:eastAsia="zh-CN"/>
        </w:rPr>
        <w:t>保留停用词后，模型准确率略有下降（训练/测试集分别降低约0.</w:t>
      </w:r>
      <w:r>
        <w:rPr>
          <w:rFonts w:hint="eastAsia" w:ascii="宋体" w:hAnsi="宋体" w:cs="宋体"/>
          <w:b w:val="0"/>
          <w:bCs w:val="0"/>
          <w:sz w:val="18"/>
          <w:szCs w:val="18"/>
          <w:lang w:val="en-US" w:eastAsia="zh-CN"/>
        </w:rPr>
        <w:t>3</w:t>
      </w:r>
      <w:r>
        <w:rPr>
          <w:rFonts w:hint="eastAsia" w:ascii="宋体" w:hAnsi="宋体" w:cs="宋体"/>
          <w:b w:val="0"/>
          <w:bCs w:val="0"/>
          <w:sz w:val="18"/>
          <w:szCs w:val="18"/>
          <w:lang w:eastAsia="zh-CN"/>
        </w:rPr>
        <w:t>%和0.</w:t>
      </w:r>
      <w:r>
        <w:rPr>
          <w:rFonts w:hint="eastAsia" w:ascii="宋体" w:hAnsi="宋体" w:cs="宋体"/>
          <w:b w:val="0"/>
          <w:bCs w:val="0"/>
          <w:sz w:val="18"/>
          <w:szCs w:val="18"/>
          <w:lang w:val="en-US" w:eastAsia="zh-CN"/>
        </w:rPr>
        <w:t>3</w:t>
      </w:r>
      <w:r>
        <w:rPr>
          <w:rFonts w:hint="eastAsia" w:ascii="宋体" w:hAnsi="宋体" w:cs="宋体"/>
          <w:b w:val="0"/>
          <w:bCs w:val="0"/>
          <w:sz w:val="18"/>
          <w:szCs w:val="18"/>
          <w:lang w:eastAsia="zh-CN"/>
        </w:rPr>
        <w:t>%），说明去除停用词有助于减少噪声，提高分类效果。</w:t>
      </w:r>
    </w:p>
    <w:p w14:paraId="209F1865">
      <w:pPr>
        <w:pStyle w:val="3"/>
        <w:spacing w:after="240"/>
        <w:rPr>
          <w:lang w:eastAsia="zh-CN"/>
        </w:rPr>
      </w:pPr>
      <w:bookmarkStart w:id="12" w:name="_Toc199579046"/>
      <w:r>
        <w:rPr>
          <w:lang w:eastAsia="zh-CN"/>
        </w:rPr>
        <w:t xml:space="preserve">8 </w:t>
      </w:r>
      <w:r>
        <w:rPr>
          <w:rFonts w:hint="eastAsia"/>
          <w:lang w:eastAsia="zh-CN"/>
        </w:rPr>
        <w:t>扩展：实现伯努利方法</w:t>
      </w:r>
      <w:bookmarkEnd w:id="12"/>
    </w:p>
    <w:p w14:paraId="41BF5810">
      <w:pPr>
        <w:pStyle w:val="4"/>
        <w:rPr>
          <w:lang w:eastAsia="zh-CN"/>
        </w:rPr>
      </w:pPr>
      <w:bookmarkStart w:id="13" w:name="_Toc199579047"/>
      <w:r>
        <w:rPr>
          <w:lang w:eastAsia="zh-CN"/>
        </w:rPr>
        <w:t>8.1</w:t>
      </w:r>
      <w:r>
        <w:rPr>
          <w:rFonts w:hint="eastAsia"/>
          <w:lang w:eastAsia="zh-CN"/>
        </w:rPr>
        <w:t>代码</w:t>
      </w:r>
      <w:bookmarkEnd w:id="13"/>
    </w:p>
    <w:p w14:paraId="68A3B677">
      <w:pPr>
        <w:rPr>
          <w:rFonts w:hint="eastAsia" w:ascii="宋体" w:hAnsi="宋体" w:cs="宋体"/>
          <w:b/>
          <w:bCs/>
          <w:sz w:val="18"/>
          <w:szCs w:val="18"/>
          <w:lang w:eastAsia="zh-CN"/>
        </w:rPr>
      </w:pPr>
      <w:r>
        <w:rPr>
          <w:rFonts w:hint="eastAsia" w:ascii="宋体" w:hAnsi="宋体" w:cs="宋体"/>
          <w:b/>
          <w:bCs/>
          <w:sz w:val="18"/>
          <w:szCs w:val="18"/>
          <w:lang w:eastAsia="zh-CN"/>
        </w:rPr>
        <w:t># 统计每类文档中出现词的文档数 word_in_class[V,4]</w:t>
      </w:r>
    </w:p>
    <w:p w14:paraId="49127B01">
      <w:pPr>
        <w:rPr>
          <w:rFonts w:hint="eastAsia" w:ascii="宋体" w:hAnsi="宋体" w:cs="宋体"/>
          <w:b/>
          <w:bCs/>
          <w:sz w:val="18"/>
          <w:szCs w:val="18"/>
          <w:lang w:eastAsia="zh-CN"/>
        </w:rPr>
      </w:pPr>
      <w:r>
        <w:rPr>
          <w:rFonts w:hint="eastAsia" w:ascii="宋体" w:hAnsi="宋体" w:cs="宋体"/>
          <w:b/>
          <w:bCs/>
          <w:sz w:val="18"/>
          <w:szCs w:val="18"/>
          <w:lang w:eastAsia="zh-CN"/>
        </w:rPr>
        <w:t>for x, y in zip(data_x, data_y):</w:t>
      </w:r>
    </w:p>
    <w:p w14:paraId="6D60627A">
      <w:pPr>
        <w:rPr>
          <w:rFonts w:hint="eastAsia" w:ascii="宋体" w:hAnsi="宋体" w:cs="宋体"/>
          <w:b/>
          <w:bCs/>
          <w:sz w:val="18"/>
          <w:szCs w:val="18"/>
          <w:lang w:eastAsia="zh-CN"/>
        </w:rPr>
      </w:pPr>
      <w:r>
        <w:rPr>
          <w:rFonts w:hint="eastAsia" w:ascii="宋体" w:hAnsi="宋体" w:cs="宋体"/>
          <w:b/>
          <w:bCs/>
          <w:sz w:val="18"/>
          <w:szCs w:val="18"/>
          <w:lang w:eastAsia="zh-CN"/>
        </w:rPr>
        <w:t xml:space="preserve">    class_docs[y] += 1</w:t>
      </w:r>
    </w:p>
    <w:p w14:paraId="00CDAAC6">
      <w:pPr>
        <w:rPr>
          <w:rFonts w:hint="eastAsia" w:ascii="宋体" w:hAnsi="宋体" w:cs="宋体"/>
          <w:b/>
          <w:bCs/>
          <w:sz w:val="18"/>
          <w:szCs w:val="18"/>
          <w:lang w:eastAsia="zh-CN"/>
        </w:rPr>
      </w:pPr>
      <w:r>
        <w:rPr>
          <w:rFonts w:hint="eastAsia" w:ascii="宋体" w:hAnsi="宋体" w:cs="宋体"/>
          <w:b/>
          <w:bCs/>
          <w:sz w:val="18"/>
          <w:szCs w:val="18"/>
          <w:lang w:eastAsia="zh-CN"/>
        </w:rPr>
        <w:t xml:space="preserve">    for word in set(x):</w:t>
      </w:r>
    </w:p>
    <w:p w14:paraId="76033A8C">
      <w:pPr>
        <w:rPr>
          <w:rFonts w:hint="eastAsia" w:ascii="宋体" w:hAnsi="宋体" w:cs="宋体"/>
          <w:b/>
          <w:bCs/>
          <w:sz w:val="18"/>
          <w:szCs w:val="18"/>
          <w:lang w:eastAsia="zh-CN"/>
        </w:rPr>
      </w:pPr>
      <w:r>
        <w:rPr>
          <w:rFonts w:hint="eastAsia" w:ascii="宋体" w:hAnsi="宋体" w:cs="宋体"/>
          <w:b/>
          <w:bCs/>
          <w:sz w:val="18"/>
          <w:szCs w:val="18"/>
          <w:lang w:eastAsia="zh-CN"/>
        </w:rPr>
        <w:t xml:space="preserve">        if word in dicts:</w:t>
      </w:r>
    </w:p>
    <w:p w14:paraId="00D8D361">
      <w:pPr>
        <w:rPr>
          <w:rFonts w:hint="eastAsia" w:ascii="宋体" w:hAnsi="宋体" w:cs="宋体"/>
          <w:b/>
          <w:bCs/>
          <w:sz w:val="18"/>
          <w:szCs w:val="18"/>
          <w:lang w:eastAsia="zh-CN"/>
        </w:rPr>
      </w:pPr>
      <w:r>
        <w:rPr>
          <w:rFonts w:hint="eastAsia" w:ascii="宋体" w:hAnsi="宋体" w:cs="宋体"/>
          <w:b/>
          <w:bCs/>
          <w:sz w:val="18"/>
          <w:szCs w:val="18"/>
          <w:lang w:eastAsia="zh-CN"/>
        </w:rPr>
        <w:t xml:space="preserve">            word_in_class[dicts[word], y] += 1</w:t>
      </w:r>
    </w:p>
    <w:p w14:paraId="61BD61B0">
      <w:pPr>
        <w:rPr>
          <w:rFonts w:hint="eastAsia" w:ascii="宋体" w:hAnsi="宋体" w:cs="宋体"/>
          <w:b/>
          <w:bCs/>
          <w:sz w:val="18"/>
          <w:szCs w:val="18"/>
          <w:lang w:eastAsia="zh-CN"/>
        </w:rPr>
      </w:pPr>
    </w:p>
    <w:p w14:paraId="63A23A5E">
      <w:pPr>
        <w:rPr>
          <w:rFonts w:hint="eastAsia" w:ascii="宋体" w:hAnsi="宋体" w:cs="宋体"/>
          <w:b/>
          <w:bCs/>
          <w:sz w:val="18"/>
          <w:szCs w:val="18"/>
          <w:lang w:eastAsia="zh-CN"/>
        </w:rPr>
      </w:pPr>
      <w:r>
        <w:rPr>
          <w:rFonts w:hint="eastAsia" w:ascii="宋体" w:hAnsi="宋体" w:cs="宋体"/>
          <w:b/>
          <w:bCs/>
          <w:sz w:val="18"/>
          <w:szCs w:val="18"/>
          <w:lang w:eastAsia="zh-CN"/>
        </w:rPr>
        <w:t># 计算 P(w_i|c)（伯努利），二项式拉普拉斯平滑</w:t>
      </w:r>
    </w:p>
    <w:p w14:paraId="664904A7">
      <w:pPr>
        <w:rPr>
          <w:rFonts w:hint="eastAsia" w:ascii="宋体" w:hAnsi="宋体" w:cs="宋体"/>
          <w:b/>
          <w:bCs/>
          <w:sz w:val="18"/>
          <w:szCs w:val="18"/>
          <w:lang w:eastAsia="zh-CN"/>
        </w:rPr>
      </w:pPr>
      <w:r>
        <w:rPr>
          <w:rFonts w:hint="eastAsia" w:ascii="宋体" w:hAnsi="宋体" w:cs="宋体"/>
          <w:b/>
          <w:bCs/>
          <w:sz w:val="18"/>
          <w:szCs w:val="18"/>
          <w:lang w:eastAsia="zh-CN"/>
        </w:rPr>
        <w:t>for c in range(4):</w:t>
      </w:r>
    </w:p>
    <w:p w14:paraId="76D7EC1F">
      <w:pPr>
        <w:rPr>
          <w:rFonts w:hint="eastAsia" w:ascii="宋体" w:hAnsi="宋体" w:cs="宋体"/>
          <w:b/>
          <w:bCs/>
          <w:sz w:val="18"/>
          <w:szCs w:val="18"/>
          <w:lang w:eastAsia="zh-CN"/>
        </w:rPr>
      </w:pPr>
      <w:r>
        <w:rPr>
          <w:rFonts w:hint="eastAsia" w:ascii="宋体" w:hAnsi="宋体" w:cs="宋体"/>
          <w:b/>
          <w:bCs/>
          <w:sz w:val="18"/>
          <w:szCs w:val="18"/>
          <w:lang w:eastAsia="zh-CN"/>
        </w:rPr>
        <w:t xml:space="preserve">    for w_idx in range(V):</w:t>
      </w:r>
    </w:p>
    <w:p w14:paraId="69C9EFD7">
      <w:pPr>
        <w:rPr>
          <w:rFonts w:hint="eastAsia" w:ascii="宋体" w:hAnsi="宋体" w:cs="宋体"/>
          <w:b/>
          <w:bCs/>
          <w:sz w:val="18"/>
          <w:szCs w:val="18"/>
          <w:lang w:eastAsia="zh-CN"/>
        </w:rPr>
      </w:pPr>
      <w:r>
        <w:rPr>
          <w:rFonts w:hint="eastAsia" w:ascii="宋体" w:hAnsi="宋体" w:cs="宋体"/>
          <w:b/>
          <w:bCs/>
          <w:sz w:val="18"/>
          <w:szCs w:val="18"/>
          <w:lang w:eastAsia="zh-CN"/>
        </w:rPr>
        <w:t xml:space="preserve">        numer = word_in_class[w_idx, c] + 1</w:t>
      </w:r>
    </w:p>
    <w:p w14:paraId="1F4120E5">
      <w:pPr>
        <w:rPr>
          <w:rFonts w:hint="eastAsia" w:ascii="宋体" w:hAnsi="宋体" w:cs="宋体"/>
          <w:b/>
          <w:bCs/>
          <w:sz w:val="18"/>
          <w:szCs w:val="18"/>
          <w:lang w:eastAsia="zh-CN"/>
        </w:rPr>
      </w:pPr>
      <w:r>
        <w:rPr>
          <w:rFonts w:hint="eastAsia" w:ascii="宋体" w:hAnsi="宋体" w:cs="宋体"/>
          <w:b/>
          <w:bCs/>
          <w:sz w:val="18"/>
          <w:szCs w:val="18"/>
          <w:lang w:eastAsia="zh-CN"/>
        </w:rPr>
        <w:t xml:space="preserve">        denom = class_docs[c] + 2</w:t>
      </w:r>
    </w:p>
    <w:p w14:paraId="10B36A4C">
      <w:pPr>
        <w:rPr>
          <w:rFonts w:hint="eastAsia"/>
          <w:lang w:eastAsia="zh-CN"/>
        </w:rPr>
      </w:pPr>
      <w:r>
        <w:rPr>
          <w:rFonts w:hint="eastAsia" w:ascii="宋体" w:hAnsi="宋体" w:cs="宋体"/>
          <w:b/>
          <w:bCs/>
          <w:sz w:val="18"/>
          <w:szCs w:val="18"/>
          <w:lang w:eastAsia="zh-CN"/>
        </w:rPr>
        <w:t xml:space="preserve">        p_stage[w_idx, c] = numer / denom</w:t>
      </w:r>
    </w:p>
    <w:p w14:paraId="64A22584">
      <w:pPr>
        <w:rPr>
          <w:lang w:eastAsia="zh-CN"/>
        </w:rPr>
      </w:pPr>
    </w:p>
    <w:p w14:paraId="3B8632A3">
      <w:pPr>
        <w:pStyle w:val="4"/>
        <w:rPr>
          <w:lang w:eastAsia="zh-CN"/>
        </w:rPr>
      </w:pPr>
      <w:bookmarkStart w:id="14" w:name="_Toc199579048"/>
      <w:r>
        <w:rPr>
          <w:lang w:eastAsia="zh-CN"/>
        </w:rPr>
        <w:t xml:space="preserve">8.2 </w:t>
      </w:r>
      <w:r>
        <w:rPr>
          <w:rFonts w:hint="eastAsia"/>
          <w:lang w:eastAsia="zh-CN"/>
        </w:rPr>
        <w:t>实验结果</w:t>
      </w:r>
      <w:bookmarkEnd w:id="14"/>
    </w:p>
    <w:p w14:paraId="26517075">
      <w:pPr>
        <w:rPr>
          <w:rFonts w:hint="eastAsia" w:ascii="宋体" w:hAnsi="宋体" w:cs="宋体"/>
          <w:b/>
          <w:bCs/>
          <w:sz w:val="18"/>
          <w:szCs w:val="18"/>
          <w:lang w:eastAsia="zh-CN"/>
        </w:rPr>
      </w:pPr>
      <w:r>
        <w:rPr>
          <w:rFonts w:hint="eastAsia" w:ascii="宋体" w:hAnsi="宋体" w:cs="宋体"/>
          <w:b/>
          <w:bCs/>
          <w:sz w:val="18"/>
          <w:szCs w:val="18"/>
          <w:lang w:eastAsia="zh-CN"/>
        </w:rPr>
        <w:t>结果：</w:t>
      </w:r>
    </w:p>
    <w:p w14:paraId="656A887C">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训练方法: TF</w:t>
      </w:r>
    </w:p>
    <w:p w14:paraId="55151DEB">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还原方法: stemmer</w:t>
      </w:r>
    </w:p>
    <w:p w14:paraId="4E7BFDC4">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load success</w:t>
      </w:r>
    </w:p>
    <w:p w14:paraId="121497D8">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训练集准确率:</w:t>
      </w:r>
    </w:p>
    <w:p w14:paraId="211812E0">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Accuracy: 9305 / 10208 ≈ 91.17%</w:t>
      </w:r>
    </w:p>
    <w:p w14:paraId="19ABDE19">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测试集准确率:</w:t>
      </w:r>
    </w:p>
    <w:p w14:paraId="60756381">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Accuracy: 2150 / 2552 ≈ 84.29%</w:t>
      </w:r>
    </w:p>
    <w:p w14:paraId="0EB84F3F">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 xml:space="preserve"> </w:t>
      </w:r>
    </w:p>
    <w:p w14:paraId="4E82CC57">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训练方法: TF</w:t>
      </w:r>
    </w:p>
    <w:p w14:paraId="44117ECA">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还原方法: lemmatizer</w:t>
      </w:r>
    </w:p>
    <w:p w14:paraId="480F6F8C">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load success</w:t>
      </w:r>
    </w:p>
    <w:p w14:paraId="62BAFA56">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训练集准确率:</w:t>
      </w:r>
    </w:p>
    <w:p w14:paraId="4821E794">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Accuracy: 9378 / 10208 ≈ 91.87%</w:t>
      </w:r>
    </w:p>
    <w:p w14:paraId="6273D5AD">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测试集准确率:</w:t>
      </w:r>
    </w:p>
    <w:p w14:paraId="788934EE">
      <w:pPr>
        <w:keepNext w:val="0"/>
        <w:keepLines w:val="0"/>
        <w:widowControl/>
        <w:suppressLineNumbers w:val="0"/>
        <w:adjustRightInd w:val="0"/>
        <w:snapToGrid w:val="0"/>
        <w:spacing w:before="0" w:beforeAutospacing="0" w:after="0" w:afterAutospacing="0" w:line="360" w:lineRule="auto"/>
        <w:ind w:left="480" w:leftChars="200" w:right="0"/>
        <w:jc w:val="left"/>
        <w:rPr>
          <w:rFonts w:hint="eastAsia" w:ascii="宋体" w:hAnsi="宋体" w:eastAsia="宋体" w:cs="宋体"/>
          <w:color w:val="FF0000"/>
          <w:sz w:val="15"/>
          <w:szCs w:val="15"/>
        </w:rPr>
      </w:pPr>
      <w:r>
        <w:rPr>
          <w:rFonts w:hint="eastAsia" w:ascii="宋体" w:hAnsi="宋体" w:eastAsia="宋体" w:cs="宋体"/>
          <w:snapToGrid/>
          <w:color w:val="FF0000"/>
          <w:kern w:val="0"/>
          <w:sz w:val="15"/>
          <w:szCs w:val="15"/>
          <w:lang w:val="en-US" w:eastAsia="zh-CN" w:bidi="ar"/>
        </w:rPr>
        <w:t>Accuracy: 2149 / 2552 ≈ 84.23%</w:t>
      </w:r>
    </w:p>
    <w:p w14:paraId="1D53F8CB">
      <w:pPr>
        <w:rPr>
          <w:rFonts w:ascii="宋体" w:hAnsi="宋体" w:cs="宋体"/>
          <w:b/>
          <w:bCs/>
          <w:sz w:val="18"/>
          <w:szCs w:val="18"/>
          <w:lang w:eastAsia="zh-CN"/>
        </w:rPr>
      </w:pPr>
    </w:p>
    <w:p w14:paraId="397C57BE">
      <w:pPr>
        <w:rPr>
          <w:rFonts w:ascii="宋体" w:hAnsi="宋体" w:cs="宋体"/>
          <w:b/>
          <w:bCs/>
          <w:sz w:val="18"/>
          <w:szCs w:val="18"/>
          <w:lang w:eastAsia="zh-CN"/>
        </w:rPr>
      </w:pPr>
      <w:r>
        <w:rPr>
          <w:rFonts w:hint="eastAsia" w:ascii="宋体" w:hAnsi="宋体" w:cs="宋体"/>
          <w:b/>
          <w:bCs/>
          <w:sz w:val="18"/>
          <w:szCs w:val="18"/>
          <w:lang w:eastAsia="zh-CN"/>
        </w:rPr>
        <w:t>结果描述和分析：</w:t>
      </w:r>
    </w:p>
    <w:p w14:paraId="66492B75">
      <w:pPr>
        <w:rPr>
          <w:rFonts w:hint="eastAsia" w:ascii="宋体" w:hAnsi="宋体" w:cs="宋体"/>
          <w:b w:val="0"/>
          <w:bCs w:val="0"/>
          <w:sz w:val="18"/>
          <w:szCs w:val="18"/>
          <w:lang w:eastAsia="zh-CN"/>
        </w:rPr>
      </w:pPr>
      <w:r>
        <w:rPr>
          <w:rFonts w:hint="eastAsia" w:ascii="宋体" w:hAnsi="宋体" w:cs="宋体"/>
          <w:b w:val="0"/>
          <w:bCs w:val="0"/>
          <w:sz w:val="18"/>
          <w:szCs w:val="18"/>
          <w:lang w:eastAsia="zh-CN"/>
        </w:rPr>
        <w:t>伯努利方法略逊于 TF 方法，可能是因为仅用二值特征忽略了词频信息，但模型更为简洁，在小语料上也能达到84%以上的准确率。</w:t>
      </w:r>
    </w:p>
    <w:p w14:paraId="60AAF306">
      <w:pPr>
        <w:pStyle w:val="3"/>
        <w:spacing w:after="240"/>
        <w:rPr>
          <w:lang w:eastAsia="zh-CN"/>
        </w:rPr>
      </w:pPr>
      <w:bookmarkStart w:id="15" w:name="_Toc199579049"/>
      <w:r>
        <w:rPr>
          <w:lang w:eastAsia="zh-CN"/>
        </w:rPr>
        <w:t>9</w:t>
      </w:r>
      <w:r>
        <w:rPr>
          <w:rFonts w:hint="eastAsia"/>
          <w:lang w:eastAsia="zh-CN"/>
        </w:rPr>
        <w:t>总结与收获</w:t>
      </w:r>
      <w:bookmarkEnd w:id="15"/>
      <w:bookmarkStart w:id="16" w:name="_GoBack"/>
      <w:bookmarkEnd w:id="16"/>
    </w:p>
    <w:p w14:paraId="3D9F21DE">
      <w:pPr>
        <w:rPr>
          <w:rFonts w:ascii="宋体" w:hAnsi="宋体" w:cs="宋体"/>
          <w:sz w:val="18"/>
          <w:szCs w:val="18"/>
          <w:lang w:eastAsia="zh-CN"/>
        </w:rPr>
      </w:pPr>
      <w:r>
        <w:rPr>
          <w:rFonts w:hint="eastAsia" w:ascii="宋体" w:hAnsi="宋体" w:cs="宋体"/>
          <w:sz w:val="18"/>
          <w:szCs w:val="18"/>
          <w:lang w:eastAsia="zh-CN"/>
        </w:rPr>
        <w:t>（</w:t>
      </w:r>
      <w:r>
        <w:rPr>
          <w:rFonts w:ascii="宋体" w:hAnsi="宋体" w:cs="宋体"/>
          <w:sz w:val="18"/>
          <w:szCs w:val="18"/>
          <w:lang w:eastAsia="zh-CN"/>
        </w:rPr>
        <w:t>用 3–5 条要点形式总结本次实验的主要</w:t>
      </w:r>
      <w:r>
        <w:rPr>
          <w:rFonts w:hint="eastAsia" w:ascii="宋体" w:hAnsi="宋体" w:cs="宋体"/>
          <w:sz w:val="18"/>
          <w:szCs w:val="18"/>
          <w:lang w:eastAsia="zh-CN"/>
        </w:rPr>
        <w:t>收获）</w:t>
      </w:r>
    </w:p>
    <w:p w14:paraId="0893D073">
      <w:pPr>
        <w:rPr>
          <w:rFonts w:hint="eastAsia" w:ascii="宋体" w:hAnsi="宋体" w:cs="宋体"/>
          <w:b w:val="0"/>
          <w:bCs w:val="0"/>
          <w:sz w:val="18"/>
          <w:szCs w:val="18"/>
          <w:lang w:eastAsia="zh-CN"/>
        </w:rPr>
      </w:pPr>
      <w:r>
        <w:rPr>
          <w:rFonts w:hint="eastAsia" w:ascii="宋体" w:hAnsi="宋体" w:cs="宋体"/>
          <w:b w:val="0"/>
          <w:bCs w:val="0"/>
          <w:sz w:val="18"/>
          <w:szCs w:val="18"/>
          <w:lang w:eastAsia="zh-CN"/>
        </w:rPr>
        <w:t>掌握了朴素贝叶斯两种常见实现（TF 与 Bernoulli）的原理与代码实现。</w:t>
      </w:r>
    </w:p>
    <w:p w14:paraId="118A4B78">
      <w:pPr>
        <w:rPr>
          <w:rFonts w:hint="eastAsia" w:ascii="宋体" w:hAnsi="宋体" w:cs="宋体"/>
          <w:b w:val="0"/>
          <w:bCs w:val="0"/>
          <w:sz w:val="18"/>
          <w:szCs w:val="18"/>
          <w:lang w:eastAsia="zh-CN"/>
        </w:rPr>
      </w:pPr>
      <w:r>
        <w:rPr>
          <w:rFonts w:hint="eastAsia" w:ascii="宋体" w:hAnsi="宋体" w:cs="宋体"/>
          <w:b w:val="0"/>
          <w:bCs w:val="0"/>
          <w:sz w:val="18"/>
          <w:szCs w:val="18"/>
          <w:lang w:eastAsia="zh-CN"/>
        </w:rPr>
        <w:t>理解并验证了拉普拉斯平滑在概率估计中的必要性，避免零概率问题。</w:t>
      </w:r>
    </w:p>
    <w:p w14:paraId="1D28C31C">
      <w:pPr>
        <w:rPr>
          <w:rFonts w:hint="eastAsia" w:ascii="宋体" w:hAnsi="宋体" w:cs="宋体"/>
          <w:b w:val="0"/>
          <w:bCs w:val="0"/>
          <w:sz w:val="18"/>
          <w:szCs w:val="18"/>
          <w:lang w:eastAsia="zh-CN"/>
        </w:rPr>
      </w:pPr>
      <w:r>
        <w:rPr>
          <w:rFonts w:hint="eastAsia" w:ascii="宋体" w:hAnsi="宋体" w:cs="宋体"/>
          <w:b w:val="0"/>
          <w:bCs w:val="0"/>
          <w:sz w:val="18"/>
          <w:szCs w:val="18"/>
          <w:lang w:eastAsia="zh-CN"/>
        </w:rPr>
        <w:t>实验对比了词干提取与词形还原两种预处理方法，lemmatizer性能略优；</w:t>
      </w:r>
    </w:p>
    <w:p w14:paraId="48A85C7C">
      <w:pPr>
        <w:rPr>
          <w:rFonts w:hint="eastAsia" w:ascii="宋体" w:hAnsi="宋体" w:cs="宋体"/>
          <w:b w:val="0"/>
          <w:bCs w:val="0"/>
          <w:sz w:val="18"/>
          <w:szCs w:val="18"/>
          <w:lang w:eastAsia="zh-CN"/>
        </w:rPr>
      </w:pPr>
      <w:r>
        <w:rPr>
          <w:rFonts w:hint="eastAsia" w:ascii="宋体" w:hAnsi="宋体" w:cs="宋体"/>
          <w:b w:val="0"/>
          <w:bCs w:val="0"/>
          <w:sz w:val="18"/>
          <w:szCs w:val="18"/>
          <w:lang w:eastAsia="zh-CN"/>
        </w:rPr>
        <w:t>验证了去停用词对噪声过滤的积极作用，模型性能得到提升；</w:t>
      </w:r>
    </w:p>
    <w:p w14:paraId="1DB3892F">
      <w:pPr>
        <w:rPr>
          <w:rFonts w:hint="eastAsia" w:ascii="宋体" w:hAnsi="宋体" w:cs="宋体"/>
          <w:b w:val="0"/>
          <w:bCs w:val="0"/>
          <w:sz w:val="18"/>
          <w:szCs w:val="18"/>
          <w:lang w:eastAsia="zh-CN"/>
        </w:rPr>
      </w:pPr>
      <w:r>
        <w:rPr>
          <w:rFonts w:hint="eastAsia" w:ascii="宋体" w:hAnsi="宋体" w:cs="宋体"/>
          <w:b w:val="0"/>
          <w:bCs w:val="0"/>
          <w:sz w:val="18"/>
          <w:szCs w:val="18"/>
          <w:lang w:eastAsia="zh-CN"/>
        </w:rPr>
        <w:t>对比 TF 与 Bernoulli方法，体会到特征设计（词频 vs 二值）对分类效果的影响。</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70409020205020404"/>
    <w:charset w:val="00"/>
    <w:family w:val="auto"/>
    <w:pitch w:val="default"/>
    <w:sig w:usb0="00000000" w:usb1="00000000" w:usb2="00000000" w:usb3="00000000" w:csb0="00000001" w:csb1="00000000"/>
  </w:font>
  <w:font w:name="ＭＳ 明朝">
    <w:altName w:val="SWAstro"/>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swiss"/>
    <w:pitch w:val="default"/>
    <w:sig w:usb0="9000002F" w:usb1="29D77CFB" w:usb2="00000012" w:usb3="00000000" w:csb0="00080001" w:csb1="00000000"/>
  </w:font>
  <w:font w:name="微软雅黑">
    <w:panose1 w:val="020B0503020204020204"/>
    <w:charset w:val="86"/>
    <w:family w:val="swiss"/>
    <w:pitch w:val="default"/>
    <w:sig w:usb0="80000287" w:usb1="2ACF3C50" w:usb2="00000016" w:usb3="00000000" w:csb0="0004001F" w:csb1="00000000"/>
  </w:font>
  <w:font w:name="MS Mincho">
    <w:altName w:val="Kozuka Mincho Pr6N R"/>
    <w:panose1 w:val="02020609040205080304"/>
    <w:charset w:val="80"/>
    <w:family w:val="modern"/>
    <w:pitch w:val="default"/>
    <w:sig w:usb0="00000000" w:usb1="00000000" w:usb2="08000012" w:usb3="00000000" w:csb0="0002009F" w:csb1="00000000"/>
  </w:font>
  <w:font w:name="SWAstro">
    <w:panose1 w:val="02000400000000000000"/>
    <w:charset w:val="00"/>
    <w:family w:val="auto"/>
    <w:pitch w:val="default"/>
    <w:sig w:usb0="0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Kozuka Mincho Pr6N R">
    <w:panose1 w:val="02020400000000000000"/>
    <w:charset w:val="80"/>
    <w:family w:val="auto"/>
    <w:pitch w:val="default"/>
    <w:sig w:usb0="000002D7" w:usb1="2AC71C11" w:usb2="00000012" w:usb3="00000000" w:csb0="2002009F" w:csb1="00000000"/>
  </w:font>
  <w:font w:name="Cambria Math">
    <w:panose1 w:val="02040503050406030204"/>
    <w:charset w:val="00"/>
    <w:family w:val="auto"/>
    <w:pitch w:val="default"/>
    <w:sig w:usb0="E00006FF" w:usb1="420024FF" w:usb2="02000000" w:usb3="00000000" w:csb0="2000019F" w:csb1="00000000"/>
  </w:font>
  <w:font w:name="MS Mincho">
    <w:altName w:val="SWAstr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BlMzE4NDlmNmVmMzI2NzRiZTAyYjM3MTc5MDkzNGIifQ=="/>
  </w:docVars>
  <w:rsids>
    <w:rsidRoot w:val="00B47730"/>
    <w:rsid w:val="00023938"/>
    <w:rsid w:val="00034616"/>
    <w:rsid w:val="0006063C"/>
    <w:rsid w:val="000736D1"/>
    <w:rsid w:val="0015074B"/>
    <w:rsid w:val="00257BBB"/>
    <w:rsid w:val="0029639D"/>
    <w:rsid w:val="002B2A53"/>
    <w:rsid w:val="003215EE"/>
    <w:rsid w:val="00326F90"/>
    <w:rsid w:val="00343669"/>
    <w:rsid w:val="00494E65"/>
    <w:rsid w:val="004B446B"/>
    <w:rsid w:val="00607B97"/>
    <w:rsid w:val="0064401F"/>
    <w:rsid w:val="00734AD1"/>
    <w:rsid w:val="0074693F"/>
    <w:rsid w:val="00867594"/>
    <w:rsid w:val="00884546"/>
    <w:rsid w:val="0090301E"/>
    <w:rsid w:val="00930D80"/>
    <w:rsid w:val="00A42938"/>
    <w:rsid w:val="00A77A1D"/>
    <w:rsid w:val="00AA1D8D"/>
    <w:rsid w:val="00B47730"/>
    <w:rsid w:val="00BD74F4"/>
    <w:rsid w:val="00C31763"/>
    <w:rsid w:val="00C82D1C"/>
    <w:rsid w:val="00C9667D"/>
    <w:rsid w:val="00CB0664"/>
    <w:rsid w:val="00F25F73"/>
    <w:rsid w:val="00FC693F"/>
    <w:rsid w:val="374675C3"/>
    <w:rsid w:val="39474414"/>
    <w:rsid w:val="49EF7646"/>
    <w:rsid w:val="621A012F"/>
    <w:rsid w:val="7E5C0A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line="360" w:lineRule="auto"/>
    </w:pPr>
    <w:rPr>
      <w:rFonts w:ascii="Times New Roman" w:hAnsi="Times New Roman" w:eastAsia="宋体" w:cstheme="minorBidi"/>
      <w:sz w:val="24"/>
      <w:szCs w:val="22"/>
      <w:lang w:val="en-US" w:eastAsia="en-US" w:bidi="ar-SA"/>
    </w:rPr>
  </w:style>
  <w:style w:type="paragraph" w:styleId="3">
    <w:name w:val="heading 1"/>
    <w:next w:val="1"/>
    <w:link w:val="143"/>
    <w:qFormat/>
    <w:uiPriority w:val="9"/>
    <w:pPr>
      <w:keepNext/>
      <w:keepLines/>
      <w:adjustRightInd w:val="0"/>
      <w:snapToGrid w:val="0"/>
      <w:spacing w:before="480" w:after="100" w:afterLines="100"/>
      <w:outlineLvl w:val="0"/>
    </w:pPr>
    <w:rPr>
      <w:rFonts w:ascii="Times New Roman" w:hAnsi="Times New Roman" w:eastAsia="黑体" w:cstheme="majorBidi"/>
      <w:bCs/>
      <w:sz w:val="32"/>
      <w:szCs w:val="28"/>
      <w:lang w:val="en-US" w:eastAsia="en-US" w:bidi="ar-SA"/>
    </w:rPr>
  </w:style>
  <w:style w:type="paragraph" w:styleId="4">
    <w:name w:val="heading 2"/>
    <w:next w:val="1"/>
    <w:link w:val="144"/>
    <w:unhideWhenUsed/>
    <w:qFormat/>
    <w:uiPriority w:val="9"/>
    <w:pPr>
      <w:keepNext/>
      <w:keepLines/>
      <w:adjustRightInd w:val="0"/>
      <w:snapToGrid w:val="0"/>
      <w:spacing w:before="200" w:after="100"/>
      <w:outlineLvl w:val="1"/>
    </w:pPr>
    <w:rPr>
      <w:rFonts w:ascii="Times New Roman" w:hAnsi="Times New Roman" w:eastAsia="楷体" w:cstheme="majorBidi"/>
      <w:b/>
      <w:bCs/>
      <w:sz w:val="28"/>
      <w:szCs w:val="26"/>
      <w:lang w:val="en-US" w:eastAsia="en-US" w:bidi="ar-SA"/>
    </w:rPr>
  </w:style>
  <w:style w:type="paragraph" w:styleId="5">
    <w:name w:val="heading 3"/>
    <w:basedOn w:val="1"/>
    <w:next w:val="1"/>
    <w:link w:val="145"/>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5"/>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6"/>
    <w:semiHidden/>
    <w:unhideWhenUsed/>
    <w:qFormat/>
    <w:uiPriority w:val="9"/>
    <w:pPr>
      <w:keepNext/>
      <w:keepLines/>
      <w:spacing w:before="20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7"/>
    <w:semiHidden/>
    <w:unhideWhenUsed/>
    <w:qFormat/>
    <w:uiPriority w:val="9"/>
    <w:pPr>
      <w:keepNext/>
      <w:keepLines/>
      <w:spacing w:before="20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8"/>
    <w:semiHidden/>
    <w:unhideWhenUsed/>
    <w:qFormat/>
    <w:uiPriority w:val="9"/>
    <w:pPr>
      <w:keepNext/>
      <w:keepLines/>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9"/>
    <w:semiHidden/>
    <w:unhideWhenUsed/>
    <w:qFormat/>
    <w:uiPriority w:val="9"/>
    <w:pPr>
      <w:keepNext/>
      <w:keepLines/>
      <w:spacing w:before="20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60"/>
    <w:semiHidden/>
    <w:unhideWhenUsed/>
    <w:qFormat/>
    <w:uiPriority w:val="9"/>
    <w:pPr>
      <w:keepNext/>
      <w:keepLines/>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6">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2">
    <w:name w:val="macro"/>
    <w:link w:val="152"/>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51"/>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9"/>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toc 3"/>
    <w:basedOn w:val="1"/>
    <w:next w:val="1"/>
    <w:autoRedefine/>
    <w:unhideWhenUsed/>
    <w:uiPriority w:val="39"/>
    <w:pPr>
      <w:adjustRightInd/>
      <w:snapToGrid/>
      <w:spacing w:after="100" w:line="259" w:lineRule="auto"/>
      <w:ind w:left="440"/>
    </w:pPr>
    <w:rPr>
      <w:rFonts w:cs="Times New Roman" w:asciiTheme="minorHAnsi" w:hAnsiTheme="minorHAnsi" w:eastAsiaTheme="minorEastAsia"/>
      <w:sz w:val="22"/>
      <w:lang w:eastAsia="zh-CN"/>
    </w:rPr>
  </w:style>
  <w:style w:type="paragraph" w:styleId="25">
    <w:name w:val="footer"/>
    <w:basedOn w:val="1"/>
    <w:link w:val="141"/>
    <w:unhideWhenUsed/>
    <w:qFormat/>
    <w:uiPriority w:val="99"/>
    <w:pPr>
      <w:tabs>
        <w:tab w:val="center" w:pos="4680"/>
        <w:tab w:val="right" w:pos="9360"/>
      </w:tabs>
      <w:spacing w:line="240" w:lineRule="auto"/>
    </w:pPr>
  </w:style>
  <w:style w:type="paragraph" w:styleId="26">
    <w:name w:val="header"/>
    <w:basedOn w:val="1"/>
    <w:link w:val="140"/>
    <w:unhideWhenUsed/>
    <w:qFormat/>
    <w:uiPriority w:val="99"/>
    <w:pPr>
      <w:tabs>
        <w:tab w:val="center" w:pos="4680"/>
        <w:tab w:val="right" w:pos="9360"/>
      </w:tabs>
      <w:spacing w:line="240" w:lineRule="auto"/>
    </w:pPr>
  </w:style>
  <w:style w:type="paragraph" w:styleId="27">
    <w:name w:val="toc 1"/>
    <w:basedOn w:val="1"/>
    <w:next w:val="1"/>
    <w:autoRedefine/>
    <w:unhideWhenUsed/>
    <w:uiPriority w:val="39"/>
    <w:pPr>
      <w:adjustRightInd/>
      <w:snapToGrid/>
      <w:spacing w:after="100" w:line="259" w:lineRule="auto"/>
    </w:pPr>
    <w:rPr>
      <w:rFonts w:cs="Times New Roman" w:asciiTheme="minorHAnsi" w:hAnsiTheme="minorHAnsi" w:eastAsiaTheme="minorEastAsia"/>
      <w:sz w:val="22"/>
      <w:lang w:eastAsia="zh-CN"/>
    </w:rPr>
  </w:style>
  <w:style w:type="paragraph" w:styleId="28">
    <w:name w:val="Subtitle"/>
    <w:basedOn w:val="1"/>
    <w:next w:val="1"/>
    <w:link w:val="147"/>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paragraph" w:styleId="29">
    <w:name w:val="List"/>
    <w:basedOn w:val="1"/>
    <w:unhideWhenUsed/>
    <w:qFormat/>
    <w:uiPriority w:val="99"/>
    <w:pPr>
      <w:ind w:left="360" w:hanging="360"/>
      <w:contextualSpacing/>
    </w:pPr>
  </w:style>
  <w:style w:type="paragraph" w:styleId="30">
    <w:name w:val="toc 2"/>
    <w:basedOn w:val="1"/>
    <w:next w:val="1"/>
    <w:autoRedefine/>
    <w:unhideWhenUsed/>
    <w:uiPriority w:val="39"/>
    <w:pPr>
      <w:adjustRightInd/>
      <w:snapToGrid/>
      <w:spacing w:after="100" w:line="259" w:lineRule="auto"/>
      <w:ind w:left="220"/>
    </w:pPr>
    <w:rPr>
      <w:rFonts w:cs="Times New Roman" w:asciiTheme="minorHAnsi" w:hAnsiTheme="minorHAnsi" w:eastAsiaTheme="minorEastAsia"/>
      <w:sz w:val="22"/>
      <w:lang w:eastAsia="zh-CN"/>
    </w:rPr>
  </w:style>
  <w:style w:type="paragraph" w:styleId="31">
    <w:name w:val="Body Text 2"/>
    <w:basedOn w:val="1"/>
    <w:link w:val="150"/>
    <w:unhideWhenUsed/>
    <w:qFormat/>
    <w:uiPriority w:val="99"/>
    <w:pPr>
      <w:spacing w:after="120" w:line="480" w:lineRule="auto"/>
    </w:pPr>
  </w:style>
  <w:style w:type="paragraph" w:styleId="32">
    <w:name w:val="List Continue 2"/>
    <w:basedOn w:val="1"/>
    <w:unhideWhenUsed/>
    <w:qFormat/>
    <w:uiPriority w:val="99"/>
    <w:pPr>
      <w:spacing w:after="120"/>
      <w:ind w:left="720"/>
      <w:contextualSpacing/>
    </w:pPr>
  </w:style>
  <w:style w:type="paragraph" w:styleId="3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4">
    <w:name w:val="List Continue 3"/>
    <w:basedOn w:val="1"/>
    <w:unhideWhenUsed/>
    <w:qFormat/>
    <w:uiPriority w:val="99"/>
    <w:pPr>
      <w:spacing w:after="120"/>
      <w:ind w:left="1080"/>
      <w:contextualSpacing/>
    </w:pPr>
  </w:style>
  <w:style w:type="paragraph" w:styleId="35">
    <w:name w:val="Title"/>
    <w:basedOn w:val="1"/>
    <w:next w:val="1"/>
    <w:link w:val="14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Table Grid"/>
    <w:basedOn w:val="3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8">
    <w:name w:val="Light Shading"/>
    <w:basedOn w:val="3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36"/>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36"/>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36"/>
    <w:qFormat/>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36"/>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36"/>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36"/>
    <w:qFormat/>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36"/>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36"/>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36"/>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36"/>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36"/>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36"/>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36"/>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36"/>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36"/>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36"/>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36"/>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36"/>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36"/>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36"/>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36"/>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36"/>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36"/>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36"/>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36"/>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36"/>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36"/>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36"/>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36"/>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36"/>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36"/>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36"/>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36"/>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36"/>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36"/>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36"/>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36"/>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36"/>
    <w:qFormat/>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36"/>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36"/>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36"/>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36"/>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36"/>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36"/>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36"/>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36"/>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36"/>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36"/>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36"/>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36"/>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36"/>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36"/>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36"/>
    <w:qFormat/>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36"/>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36"/>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36"/>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36"/>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36"/>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36"/>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36"/>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36"/>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36"/>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36"/>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36"/>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36"/>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36"/>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36"/>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36"/>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36"/>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36"/>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36"/>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36"/>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36"/>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36"/>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36"/>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36"/>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36"/>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36"/>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36"/>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36"/>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36"/>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36"/>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36"/>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36"/>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36"/>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36"/>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36"/>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36"/>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36"/>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36"/>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36"/>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36"/>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36"/>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36"/>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36"/>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36"/>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36"/>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7">
    <w:name w:val="Strong"/>
    <w:basedOn w:val="136"/>
    <w:qFormat/>
    <w:uiPriority w:val="22"/>
    <w:rPr>
      <w:b/>
      <w:bCs/>
    </w:rPr>
  </w:style>
  <w:style w:type="character" w:styleId="138">
    <w:name w:val="Emphasis"/>
    <w:basedOn w:val="136"/>
    <w:qFormat/>
    <w:uiPriority w:val="20"/>
    <w:rPr>
      <w:i/>
      <w:iCs/>
    </w:rPr>
  </w:style>
  <w:style w:type="character" w:styleId="139">
    <w:name w:val="Hyperlink"/>
    <w:basedOn w:val="136"/>
    <w:unhideWhenUsed/>
    <w:uiPriority w:val="99"/>
    <w:rPr>
      <w:color w:val="0000FF" w:themeColor="hyperlink"/>
      <w:u w:val="single"/>
      <w14:textFill>
        <w14:solidFill>
          <w14:schemeClr w14:val="hlink"/>
        </w14:solidFill>
      </w14:textFill>
    </w:rPr>
  </w:style>
  <w:style w:type="character" w:customStyle="1" w:styleId="140">
    <w:name w:val="页眉 字符"/>
    <w:basedOn w:val="136"/>
    <w:link w:val="26"/>
    <w:uiPriority w:val="99"/>
  </w:style>
  <w:style w:type="character" w:customStyle="1" w:styleId="141">
    <w:name w:val="页脚 字符"/>
    <w:basedOn w:val="136"/>
    <w:link w:val="25"/>
    <w:qFormat/>
    <w:uiPriority w:val="99"/>
  </w:style>
  <w:style w:type="paragraph" w:styleId="142">
    <w:name w:val="No Spacing"/>
    <w:qFormat/>
    <w:uiPriority w:val="1"/>
    <w:rPr>
      <w:rFonts w:asciiTheme="minorHAnsi" w:hAnsiTheme="minorHAnsi" w:eastAsiaTheme="minorEastAsia" w:cstheme="minorBidi"/>
      <w:sz w:val="22"/>
      <w:szCs w:val="22"/>
      <w:lang w:val="en-US" w:eastAsia="en-US" w:bidi="ar-SA"/>
    </w:rPr>
  </w:style>
  <w:style w:type="character" w:customStyle="1" w:styleId="143">
    <w:name w:val="标题 1 字符"/>
    <w:basedOn w:val="136"/>
    <w:link w:val="3"/>
    <w:uiPriority w:val="9"/>
    <w:rPr>
      <w:rFonts w:eastAsia="黑体" w:cstheme="majorBidi"/>
      <w:bCs/>
      <w:sz w:val="32"/>
      <w:szCs w:val="28"/>
      <w:lang w:eastAsia="en-US"/>
    </w:rPr>
  </w:style>
  <w:style w:type="character" w:customStyle="1" w:styleId="144">
    <w:name w:val="标题 2 字符"/>
    <w:basedOn w:val="136"/>
    <w:link w:val="4"/>
    <w:uiPriority w:val="9"/>
    <w:rPr>
      <w:rFonts w:eastAsia="楷体" w:cstheme="majorBidi"/>
      <w:b/>
      <w:bCs/>
      <w:sz w:val="28"/>
      <w:szCs w:val="26"/>
      <w:lang w:eastAsia="en-US"/>
    </w:rPr>
  </w:style>
  <w:style w:type="character" w:customStyle="1" w:styleId="145">
    <w:name w:val="标题 3 字符"/>
    <w:basedOn w:val="136"/>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6">
    <w:name w:val="标题 字符"/>
    <w:basedOn w:val="136"/>
    <w:link w:val="35"/>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7">
    <w:name w:val="副标题 字符"/>
    <w:basedOn w:val="136"/>
    <w:link w:val="28"/>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8">
    <w:name w:val="List Paragraph"/>
    <w:basedOn w:val="1"/>
    <w:qFormat/>
    <w:uiPriority w:val="34"/>
    <w:pPr>
      <w:ind w:left="720"/>
      <w:contextualSpacing/>
    </w:pPr>
  </w:style>
  <w:style w:type="character" w:customStyle="1" w:styleId="149">
    <w:name w:val="正文文本 字符"/>
    <w:basedOn w:val="136"/>
    <w:link w:val="19"/>
    <w:uiPriority w:val="99"/>
  </w:style>
  <w:style w:type="character" w:customStyle="1" w:styleId="150">
    <w:name w:val="正文文本 2 字符"/>
    <w:basedOn w:val="136"/>
    <w:link w:val="31"/>
    <w:uiPriority w:val="99"/>
  </w:style>
  <w:style w:type="character" w:customStyle="1" w:styleId="151">
    <w:name w:val="正文文本 3 字符"/>
    <w:basedOn w:val="136"/>
    <w:link w:val="17"/>
    <w:uiPriority w:val="99"/>
    <w:rPr>
      <w:sz w:val="16"/>
      <w:szCs w:val="16"/>
    </w:rPr>
  </w:style>
  <w:style w:type="character" w:customStyle="1" w:styleId="152">
    <w:name w:val="宏文本 字符"/>
    <w:basedOn w:val="136"/>
    <w:link w:val="2"/>
    <w:qFormat/>
    <w:uiPriority w:val="99"/>
    <w:rPr>
      <w:rFonts w:ascii="Courier" w:hAnsi="Courier"/>
      <w:sz w:val="20"/>
      <w:szCs w:val="20"/>
    </w:rPr>
  </w:style>
  <w:style w:type="paragraph" w:styleId="153">
    <w:name w:val="Quote"/>
    <w:basedOn w:val="1"/>
    <w:next w:val="1"/>
    <w:link w:val="154"/>
    <w:qFormat/>
    <w:uiPriority w:val="29"/>
    <w:rPr>
      <w:i/>
      <w:iCs/>
      <w:color w:val="000000" w:themeColor="text1"/>
      <w14:textFill>
        <w14:solidFill>
          <w14:schemeClr w14:val="tx1"/>
        </w14:solidFill>
      </w14:textFill>
    </w:rPr>
  </w:style>
  <w:style w:type="character" w:customStyle="1" w:styleId="154">
    <w:name w:val="引用 字符"/>
    <w:basedOn w:val="136"/>
    <w:link w:val="153"/>
    <w:uiPriority w:val="29"/>
    <w:rPr>
      <w:i/>
      <w:iCs/>
      <w:color w:val="000000" w:themeColor="text1"/>
      <w14:textFill>
        <w14:solidFill>
          <w14:schemeClr w14:val="tx1"/>
        </w14:solidFill>
      </w14:textFill>
    </w:rPr>
  </w:style>
  <w:style w:type="character" w:customStyle="1" w:styleId="155">
    <w:name w:val="标题 4 字符"/>
    <w:basedOn w:val="136"/>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6">
    <w:name w:val="标题 5 字符"/>
    <w:basedOn w:val="136"/>
    <w:link w:val="7"/>
    <w:semiHidden/>
    <w:qFormat/>
    <w:uiPriority w:val="9"/>
    <w:rPr>
      <w:rFonts w:asciiTheme="majorHAnsi" w:hAnsiTheme="majorHAnsi" w:eastAsiaTheme="majorEastAsia" w:cstheme="majorBidi"/>
      <w:color w:val="254061" w:themeColor="accent1" w:themeShade="80"/>
    </w:rPr>
  </w:style>
  <w:style w:type="character" w:customStyle="1" w:styleId="157">
    <w:name w:val="标题 6 字符"/>
    <w:basedOn w:val="136"/>
    <w:link w:val="8"/>
    <w:semiHidden/>
    <w:uiPriority w:val="9"/>
    <w:rPr>
      <w:rFonts w:asciiTheme="majorHAnsi" w:hAnsiTheme="majorHAnsi" w:eastAsiaTheme="majorEastAsia" w:cstheme="majorBidi"/>
      <w:i/>
      <w:iCs/>
      <w:color w:val="254061" w:themeColor="accent1" w:themeShade="80"/>
    </w:rPr>
  </w:style>
  <w:style w:type="character" w:customStyle="1" w:styleId="158">
    <w:name w:val="标题 7 字符"/>
    <w:basedOn w:val="136"/>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9">
    <w:name w:val="标题 8 字符"/>
    <w:basedOn w:val="136"/>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60">
    <w:name w:val="标题 9 字符"/>
    <w:basedOn w:val="136"/>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61">
    <w:name w:val="Intense Quote"/>
    <w:basedOn w:val="1"/>
    <w:next w:val="1"/>
    <w:link w:val="162"/>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2">
    <w:name w:val="明显引用 字符"/>
    <w:basedOn w:val="136"/>
    <w:link w:val="161"/>
    <w:qFormat/>
    <w:uiPriority w:val="30"/>
    <w:rPr>
      <w:b/>
      <w:bCs/>
      <w:i/>
      <w:iCs/>
      <w:color w:val="4F81BD" w:themeColor="accent1"/>
      <w14:textFill>
        <w14:solidFill>
          <w14:schemeClr w14:val="accent1"/>
        </w14:solidFill>
      </w14:textFill>
    </w:rPr>
  </w:style>
  <w:style w:type="character" w:customStyle="1" w:styleId="163">
    <w:name w:val="不明显强调1"/>
    <w:basedOn w:val="136"/>
    <w:qFormat/>
    <w:uiPriority w:val="19"/>
    <w:rPr>
      <w:i/>
      <w:iCs/>
      <w:color w:val="808080" w:themeColor="text1" w:themeTint="80"/>
      <w14:textFill>
        <w14:solidFill>
          <w14:schemeClr w14:val="tx1">
            <w14:lumMod w14:val="50000"/>
            <w14:lumOff w14:val="50000"/>
          </w14:schemeClr>
        </w14:solidFill>
      </w14:textFill>
    </w:rPr>
  </w:style>
  <w:style w:type="character" w:customStyle="1" w:styleId="164">
    <w:name w:val="明显强调1"/>
    <w:basedOn w:val="136"/>
    <w:qFormat/>
    <w:uiPriority w:val="21"/>
    <w:rPr>
      <w:b/>
      <w:bCs/>
      <w:i/>
      <w:iCs/>
      <w:color w:val="4F81BD" w:themeColor="accent1"/>
      <w14:textFill>
        <w14:solidFill>
          <w14:schemeClr w14:val="accent1"/>
        </w14:solidFill>
      </w14:textFill>
    </w:rPr>
  </w:style>
  <w:style w:type="character" w:customStyle="1" w:styleId="165">
    <w:name w:val="不明显参考1"/>
    <w:basedOn w:val="136"/>
    <w:qFormat/>
    <w:uiPriority w:val="31"/>
    <w:rPr>
      <w:smallCaps/>
      <w:color w:val="C0504D" w:themeColor="accent2"/>
      <w:u w:val="single"/>
      <w14:textFill>
        <w14:solidFill>
          <w14:schemeClr w14:val="accent2"/>
        </w14:solidFill>
      </w14:textFill>
    </w:rPr>
  </w:style>
  <w:style w:type="character" w:customStyle="1" w:styleId="166">
    <w:name w:val="明显参考1"/>
    <w:basedOn w:val="136"/>
    <w:qFormat/>
    <w:uiPriority w:val="32"/>
    <w:rPr>
      <w:b/>
      <w:bCs/>
      <w:smallCaps/>
      <w:color w:val="C0504D" w:themeColor="accent2"/>
      <w:spacing w:val="5"/>
      <w:u w:val="single"/>
      <w14:textFill>
        <w14:solidFill>
          <w14:schemeClr w14:val="accent2"/>
        </w14:solidFill>
      </w14:textFill>
    </w:rPr>
  </w:style>
  <w:style w:type="character" w:customStyle="1" w:styleId="167">
    <w:name w:val="书籍标题1"/>
    <w:basedOn w:val="136"/>
    <w:qFormat/>
    <w:uiPriority w:val="33"/>
    <w:rPr>
      <w:b/>
      <w:bCs/>
      <w:smallCaps/>
      <w:spacing w:val="5"/>
    </w:rPr>
  </w:style>
  <w:style w:type="paragraph" w:customStyle="1" w:styleId="168">
    <w:name w:val="TOC 标题1"/>
    <w:basedOn w:val="3"/>
    <w:next w:val="1"/>
    <w:semiHidden/>
    <w:unhideWhenUsed/>
    <w:qFormat/>
    <w:uiPriority w:val="39"/>
    <w:pPr>
      <w:outlineLvl w:val="9"/>
    </w:pPr>
  </w:style>
  <w:style w:type="paragraph" w:customStyle="1" w:styleId="169">
    <w:name w:val="TOC Heading"/>
    <w:basedOn w:val="3"/>
    <w:next w:val="1"/>
    <w:unhideWhenUsed/>
    <w:qFormat/>
    <w:uiPriority w:val="39"/>
    <w:pPr>
      <w:adjustRightInd/>
      <w:snapToGrid/>
      <w:spacing w:before="240" w:after="0" w:afterLines="0" w:line="259" w:lineRule="auto"/>
      <w:outlineLvl w:val="9"/>
    </w:pPr>
    <w:rPr>
      <w:rFonts w:asciiTheme="majorHAnsi" w:hAnsiTheme="majorHAnsi" w:eastAsiaTheme="majorEastAsia"/>
      <w:bCs w:val="0"/>
      <w:color w:val="376092" w:themeColor="accent1" w:themeShade="BF"/>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435</Words>
  <Characters>612</Characters>
  <Lines>1</Lines>
  <Paragraphs>1</Paragraphs>
  <TotalTime>52</TotalTime>
  <ScaleCrop>false</ScaleCrop>
  <LinksUpToDate>false</LinksUpToDate>
  <CharactersWithSpaces>673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2025-05-16T06:03:00Z</dcterms:created>
  <dc:creator>python-docx</dc:creator>
  <dc:description>generated by python-docx</dc:description>
  <cp:lastModifiedBy>微信用户</cp:lastModifiedBy>
  <dcterms:modified xsi:type="dcterms:W3CDTF">2025-06-16T11:45:40Z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A972FE1487DF4E9982097C40C98C226C_12</vt:lpwstr>
  </property>
  <property fmtid="{D5CDD505-2E9C-101B-9397-08002B2CF9AE}" pid="4" name="KSOTemplateDocerSaveRecord">
    <vt:lpwstr>eyJoZGlkIjoiNzM5MjQyNWYxY2RjYzViODkyNjJiNWViNTFmNmI1ZTAiLCJ1c2VySWQiOiIxMjkxOTgzODQxIn0=</vt:lpwstr>
  </property>
</Properties>
</file>